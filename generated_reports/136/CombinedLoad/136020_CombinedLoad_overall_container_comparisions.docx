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Container-wise Resource Usage Report</w:t>
      </w:r>
    </w:p>
    <w:p>
      <w:pPr>
        <w:pStyle w:val="Heading1"/>
      </w:pPr>
      <w:r>
        <w:t>Overall Container Memory Usages in GB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136020</w:t>
            </w:r>
          </w:p>
        </w:tc>
        <w:tc>
          <w:tcPr>
            <w:tcW w:type="dxa" w:w="2160"/>
          </w:tcPr>
          <w:p>
            <w:r>
              <w:t>Absolute diff</w:t>
            </w:r>
          </w:p>
        </w:tc>
      </w:tr>
      <w:tr>
        <w:tc>
          <w:tcPr>
            <w:tcW w:type="dxa" w:w="2160"/>
          </w:tcPr>
          <w:p>
            <w:r>
              <w:t>Memory consumed by admiring_agnesi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admiring_villani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adoring_bardeen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adoring_bhabha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0.07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0.07 GB ⬆️</w:t>
            </w:r>
          </w:p>
        </w:tc>
      </w:tr>
      <w:tr>
        <w:tc>
          <w:tcPr>
            <w:tcW w:type="dxa" w:w="2160"/>
          </w:tcPr>
          <w:p>
            <w:r>
              <w:t>Memory consumed by airflow-redis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0.01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0.01 GB ⬆️</w:t>
            </w:r>
          </w:p>
        </w:tc>
      </w:tr>
      <w:tr>
        <w:tc>
          <w:tcPr>
            <w:tcW w:type="dxa" w:w="2160"/>
          </w:tcPr>
          <w:p>
            <w:r>
              <w:t>Memory consumed by airflow_airflow-scheduler_1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0.43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0.43 GB ⬆️</w:t>
            </w:r>
          </w:p>
        </w:tc>
      </w:tr>
      <w:tr>
        <w:tc>
          <w:tcPr>
            <w:tcW w:type="dxa" w:w="2160"/>
          </w:tcPr>
          <w:p>
            <w:r>
              <w:t>Memory consumed by airflow_airflow-triggerer_1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0.32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0.32 GB ⬆️</w:t>
            </w:r>
          </w:p>
        </w:tc>
      </w:tr>
      <w:tr>
        <w:tc>
          <w:tcPr>
            <w:tcW w:type="dxa" w:w="2160"/>
          </w:tcPr>
          <w:p>
            <w:r>
              <w:t>Memory consumed by airflow_airflow-webserver_1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0.94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0.94 GB ⬆️</w:t>
            </w:r>
          </w:p>
        </w:tc>
      </w:tr>
      <w:tr>
        <w:tc>
          <w:tcPr>
            <w:tcW w:type="dxa" w:w="2160"/>
          </w:tcPr>
          <w:p>
            <w:r>
              <w:t>Memory consumed by airflow_airflow-worker_1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6.84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6.84 GB ⬆️</w:t>
            </w:r>
          </w:p>
        </w:tc>
      </w:tr>
      <w:tr>
        <w:tc>
          <w:tcPr>
            <w:tcW w:type="dxa" w:w="2160"/>
          </w:tcPr>
          <w:p>
            <w:r>
              <w:t>Memory consumed by airflow_flower_1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0.30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0.30 GB ⬆️</w:t>
            </w:r>
          </w:p>
        </w:tc>
      </w:tr>
      <w:tr>
        <w:tc>
          <w:tcPr>
            <w:tcW w:type="dxa" w:w="2160"/>
          </w:tcPr>
          <w:p>
            <w:r>
              <w:t>Memory consumed by alluxio-master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8.87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8.87 GB ⬆️</w:t>
            </w:r>
          </w:p>
        </w:tc>
      </w:tr>
      <w:tr>
        <w:tc>
          <w:tcPr>
            <w:tcW w:type="dxa" w:w="2160"/>
          </w:tcPr>
          <w:p>
            <w:r>
              <w:t>Memory consumed by alluxio-worker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12.41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12.41 GB ⬆️</w:t>
            </w:r>
          </w:p>
        </w:tc>
      </w:tr>
      <w:tr>
        <w:tc>
          <w:tcPr>
            <w:tcW w:type="dxa" w:w="2160"/>
          </w:tcPr>
          <w:p>
            <w:r>
              <w:t>Memory consumed by amazing_curran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0.07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0.07 GB ⬆️</w:t>
            </w:r>
          </w:p>
        </w:tc>
      </w:tr>
      <w:tr>
        <w:tc>
          <w:tcPr>
            <w:tcW w:type="dxa" w:w="2160"/>
          </w:tcPr>
          <w:p>
            <w:r>
              <w:t>Memory consumed by angry_leakey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awesome_euclid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awesome_fermat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beautiful_curran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blissful_mendel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blissful_shamir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bold_noyce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boring_kilby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busy_poincare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0.08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0.08 GB ⬆️</w:t>
            </w:r>
          </w:p>
        </w:tc>
      </w:tr>
      <w:tr>
        <w:tc>
          <w:tcPr>
            <w:tcW w:type="dxa" w:w="2160"/>
          </w:tcPr>
          <w:p>
            <w:r>
              <w:t>Memory consumed by charming_lehmann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charming_mendeleev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charming_nightingale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checksumvalidator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9.75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9.75 GB ⬆️</w:t>
            </w:r>
          </w:p>
        </w:tc>
      </w:tr>
      <w:tr>
        <w:tc>
          <w:tcPr>
            <w:tcW w:type="dxa" w:w="2160"/>
          </w:tcPr>
          <w:p>
            <w:r>
              <w:t>Memory consumed by clever_margulis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cloud-compliance-manager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5.55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5.55 GB ⬆️</w:t>
            </w:r>
          </w:p>
        </w:tc>
      </w:tr>
      <w:tr>
        <w:tc>
          <w:tcPr>
            <w:tcW w:type="dxa" w:w="2160"/>
          </w:tcPr>
          <w:p>
            <w:r>
              <w:t>Memory consumed by cloud-crossaccount-processor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1.01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1.01 GB ⬆️</w:t>
            </w:r>
          </w:p>
        </w:tc>
      </w:tr>
      <w:tr>
        <w:tc>
          <w:tcPr>
            <w:tcW w:type="dxa" w:w="2160"/>
          </w:tcPr>
          <w:p>
            <w:r>
              <w:t>Memory consumed by cloud-graph-processor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1.14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1.14 GB ⬆️</w:t>
            </w:r>
          </w:p>
        </w:tc>
      </w:tr>
      <w:tr>
        <w:tc>
          <w:tcPr>
            <w:tcW w:type="dxa" w:w="2160"/>
          </w:tcPr>
          <w:p>
            <w:r>
              <w:t>Memory consumed by cloud-graph-synchronizer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0.89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0.89 GB ⬆️</w:t>
            </w:r>
          </w:p>
        </w:tc>
      </w:tr>
      <w:tr>
        <w:tc>
          <w:tcPr>
            <w:tcW w:type="dxa" w:w="2160"/>
          </w:tcPr>
          <w:p>
            <w:r>
              <w:t>Memory consumed by cloudinstancemapper-consumer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1.08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1.08 GB ⬆️</w:t>
            </w:r>
          </w:p>
        </w:tc>
      </w:tr>
      <w:tr>
        <w:tc>
          <w:tcPr>
            <w:tcW w:type="dxa" w:w="2160"/>
          </w:tcPr>
          <w:p>
            <w:r>
              <w:t>Memory consumed by cloudpreprocessor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1.86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1.86 GB ⬆️</w:t>
            </w:r>
          </w:p>
        </w:tc>
      </w:tr>
      <w:tr>
        <w:tc>
          <w:tcPr>
            <w:tcW w:type="dxa" w:w="2160"/>
          </w:tcPr>
          <w:p>
            <w:r>
              <w:t>Memory consumed by cloudquery-consumer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20.10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20.10 GB ⬆️</w:t>
            </w:r>
          </w:p>
        </w:tc>
      </w:tr>
      <w:tr>
        <w:tc>
          <w:tcPr>
            <w:tcW w:type="dxa" w:w="2160"/>
          </w:tcPr>
          <w:p>
            <w:r>
              <w:t>Memory consumed by cloudquery-jupiter-aws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0.04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0.04 GB ⬆️</w:t>
            </w:r>
          </w:p>
        </w:tc>
      </w:tr>
      <w:tr>
        <w:tc>
          <w:tcPr>
            <w:tcW w:type="dxa" w:w="2160"/>
          </w:tcPr>
          <w:p>
            <w:r>
              <w:t>Memory consumed by cloudquery-jupiter-gcp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16.53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16.53 GB ⬆️</w:t>
            </w:r>
          </w:p>
        </w:tc>
      </w:tr>
      <w:tr>
        <w:tc>
          <w:tcPr>
            <w:tcW w:type="dxa" w:w="2160"/>
          </w:tcPr>
          <w:p>
            <w:r>
              <w:t>Memory consumed by cloudquery-launcher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1.01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1.01 GB ⬆️</w:t>
            </w:r>
          </w:p>
        </w:tc>
      </w:tr>
      <w:tr>
        <w:tc>
          <w:tcPr>
            <w:tcW w:type="dxa" w:w="2160"/>
          </w:tcPr>
          <w:p>
            <w:r>
              <w:t>Memory consumed by cloudquery-logger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1.77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1.77 GB ⬆️</w:t>
            </w:r>
          </w:p>
        </w:tc>
      </w:tr>
      <w:tr>
        <w:tc>
          <w:tcPr>
            <w:tcW w:type="dxa" w:w="2160"/>
          </w:tcPr>
          <w:p>
            <w:r>
              <w:t>Memory consumed by cloudriskprocessor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1.22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1.22 GB ⬆️</w:t>
            </w:r>
          </w:p>
        </w:tc>
      </w:tr>
      <w:tr>
        <w:tc>
          <w:tcPr>
            <w:tcW w:type="dxa" w:w="2160"/>
          </w:tcPr>
          <w:p>
            <w:r>
              <w:t>Memory consumed by cloudvuln-consumer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1.32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1.32 GB ⬆️</w:t>
            </w:r>
          </w:p>
        </w:tc>
      </w:tr>
      <w:tr>
        <w:tc>
          <w:tcPr>
            <w:tcW w:type="dxa" w:w="2160"/>
          </w:tcPr>
          <w:p>
            <w:r>
              <w:t>Memory consumed by compliance-check-runner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1.10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1.10 GB ⬆️</w:t>
            </w:r>
          </w:p>
        </w:tc>
      </w:tr>
      <w:tr>
        <w:tc>
          <w:tcPr>
            <w:tcW w:type="dxa" w:w="2160"/>
          </w:tcPr>
          <w:p>
            <w:r>
              <w:t>Memory consumed by compliance-summary-consumer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5.68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5.68 GB ⬆️</w:t>
            </w:r>
          </w:p>
        </w:tc>
      </w:tr>
      <w:tr>
        <w:tc>
          <w:tcPr>
            <w:tcW w:type="dxa" w:w="2160"/>
          </w:tcPr>
          <w:p>
            <w:r>
              <w:t>Memory consumed by condescending_moore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0.08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0.08 GB ⬆️</w:t>
            </w:r>
          </w:p>
        </w:tc>
      </w:tr>
      <w:tr>
        <w:tc>
          <w:tcPr>
            <w:tcW w:type="dxa" w:w="2160"/>
          </w:tcPr>
          <w:p>
            <w:r>
              <w:t>Memory consumed by consul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1.82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1.82 GB ⬆️</w:t>
            </w:r>
          </w:p>
        </w:tc>
      </w:tr>
      <w:tr>
        <w:tc>
          <w:tcPr>
            <w:tcW w:type="dxa" w:w="2160"/>
          </w:tcPr>
          <w:p>
            <w:r>
              <w:t>Memory consumed by cool_hugle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cranky_blackburn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0.08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0.08 GB ⬆️</w:t>
            </w:r>
          </w:p>
        </w:tc>
      </w:tr>
      <w:tr>
        <w:tc>
          <w:tcPr>
            <w:tcW w:type="dxa" w:w="2160"/>
          </w:tcPr>
          <w:p>
            <w:r>
              <w:t>Memory consumed by crazy_edison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crazy_shockley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data-archival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122.56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122.56 GB ⬆️</w:t>
            </w:r>
          </w:p>
        </w:tc>
      </w:tr>
      <w:tr>
        <w:tc>
          <w:tcPr>
            <w:tcW w:type="dxa" w:w="2160"/>
          </w:tcPr>
          <w:p>
            <w:r>
              <w:t>Memory consumed by debezium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2.64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2.64 GB ⬆️</w:t>
            </w:r>
          </w:p>
        </w:tc>
      </w:tr>
      <w:tr>
        <w:tc>
          <w:tcPr>
            <w:tcW w:type="dxa" w:w="2160"/>
          </w:tcPr>
          <w:p>
            <w:r>
              <w:t>Memory consumed by debezium-consumer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1.80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1.80 GB ⬆️</w:t>
            </w:r>
          </w:p>
        </w:tc>
      </w:tr>
      <w:tr>
        <w:tc>
          <w:tcPr>
            <w:tcW w:type="dxa" w:w="2160"/>
          </w:tcPr>
          <w:p>
            <w:r>
              <w:t>Memory consumed by debezium-statedb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2.30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2.30 GB ⬆️</w:t>
            </w:r>
          </w:p>
        </w:tc>
      </w:tr>
      <w:tr>
        <w:tc>
          <w:tcPr>
            <w:tcW w:type="dxa" w:w="2160"/>
          </w:tcPr>
          <w:p>
            <w:r>
              <w:t>Memory consumed by decorators-consumer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2.77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2.77 GB ⬆️</w:t>
            </w:r>
          </w:p>
        </w:tc>
      </w:tr>
      <w:tr>
        <w:tc>
          <w:tcPr>
            <w:tcW w:type="dxa" w:w="2160"/>
          </w:tcPr>
          <w:p>
            <w:r>
              <w:t>Memory consumed by eager_snyder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eager_villani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effective-permissions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9.14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9.14 GB ⬆️</w:t>
            </w:r>
          </w:p>
        </w:tc>
      </w:tr>
      <w:tr>
        <w:tc>
          <w:tcPr>
            <w:tcW w:type="dxa" w:w="2160"/>
          </w:tcPr>
          <w:p>
            <w:r>
              <w:t>Memory consumed by elastic_kapitsa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elasticsearch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22.65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22.65 GB ⬆️</w:t>
            </w:r>
          </w:p>
        </w:tc>
      </w:tr>
      <w:tr>
        <w:tc>
          <w:tcPr>
            <w:tcW w:type="dxa" w:w="2160"/>
          </w:tcPr>
          <w:p>
            <w:r>
              <w:t>Memory consumed by elegant_jackson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elegant_pare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epic_fermat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etl-db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0.06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0.06 GB ⬆️</w:t>
            </w:r>
          </w:p>
        </w:tc>
      </w:tr>
      <w:tr>
        <w:tc>
          <w:tcPr>
            <w:tcW w:type="dxa" w:w="2160"/>
          </w:tcPr>
          <w:p>
            <w:r>
              <w:t>Memory consumed by event-alert-throttler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0.96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0.96 GB ⬆️</w:t>
            </w:r>
          </w:p>
        </w:tc>
      </w:tr>
      <w:tr>
        <w:tc>
          <w:tcPr>
            <w:tcW w:type="dxa" w:w="2160"/>
          </w:tcPr>
          <w:p>
            <w:r>
              <w:t>Memory consumed by festive_greider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filebeat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182.36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182.36 GB ⬆️</w:t>
            </w:r>
          </w:p>
        </w:tc>
      </w:tr>
      <w:tr>
        <w:tc>
          <w:tcPr>
            <w:tcW w:type="dxa" w:w="2160"/>
          </w:tcPr>
          <w:p>
            <w:r>
              <w:t>Memory consumed by focused_kilby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focused_mclaren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friendly_mendel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friendly_perlman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goofy_payne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granulate-gprofiler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34.63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34.63 GB ⬆️</w:t>
            </w:r>
          </w:p>
        </w:tc>
      </w:tr>
      <w:tr>
        <w:tc>
          <w:tcPr>
            <w:tcW w:type="dxa" w:w="2160"/>
          </w:tcPr>
          <w:p>
            <w:r>
              <w:t>Memory consumed by graph-query-runner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69.70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69.70 GB ⬆️</w:t>
            </w:r>
          </w:p>
        </w:tc>
      </w:tr>
      <w:tr>
        <w:tc>
          <w:tcPr>
            <w:tcW w:type="dxa" w:w="2160"/>
          </w:tcPr>
          <w:p>
            <w:r>
              <w:t>Memory consumed by graph-redis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1.39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1.39 GB ⬆️</w:t>
            </w:r>
          </w:p>
        </w:tc>
      </w:tr>
      <w:tr>
        <w:tc>
          <w:tcPr>
            <w:tcW w:type="dxa" w:w="2160"/>
          </w:tcPr>
          <w:p>
            <w:r>
              <w:t>Memory consumed by gubernator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0.12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0.12 GB ⬆️</w:t>
            </w:r>
          </w:p>
        </w:tc>
      </w:tr>
      <w:tr>
        <w:tc>
          <w:tcPr>
            <w:tcW w:type="dxa" w:w="2160"/>
          </w:tcPr>
          <w:p>
            <w:r>
              <w:t>Memory consumed by haproxy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4.85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4.85 GB ⬆️</w:t>
            </w:r>
          </w:p>
        </w:tc>
      </w:tr>
      <w:tr>
        <w:tc>
          <w:tcPr>
            <w:tcW w:type="dxa" w:w="2160"/>
          </w:tcPr>
          <w:p>
            <w:r>
              <w:t>Memory consumed by hardcore_blackwell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0.08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0.08 GB ⬆️</w:t>
            </w:r>
          </w:p>
        </w:tc>
      </w:tr>
      <w:tr>
        <w:tc>
          <w:tcPr>
            <w:tcW w:type="dxa" w:w="2160"/>
          </w:tcPr>
          <w:p>
            <w:r>
              <w:t>Memory consumed by hdfs-dn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432.49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432.49 GB ⬆️</w:t>
            </w:r>
          </w:p>
        </w:tc>
      </w:tr>
      <w:tr>
        <w:tc>
          <w:tcPr>
            <w:tcW w:type="dxa" w:w="2160"/>
          </w:tcPr>
          <w:p>
            <w:r>
              <w:t>Memory consumed by hdfs-jn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11.89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11.89 GB ⬆️</w:t>
            </w:r>
          </w:p>
        </w:tc>
      </w:tr>
      <w:tr>
        <w:tc>
          <w:tcPr>
            <w:tcW w:type="dxa" w:w="2160"/>
          </w:tcPr>
          <w:p>
            <w:r>
              <w:t>Memory consumed by hdfs-nn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60.03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60.03 GB ⬆️</w:t>
            </w:r>
          </w:p>
        </w:tc>
      </w:tr>
      <w:tr>
        <w:tc>
          <w:tcPr>
            <w:tcW w:type="dxa" w:w="2160"/>
          </w:tcPr>
          <w:p>
            <w:r>
              <w:t>Memory consumed by hdfs-wrapper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47.36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47.36 GB ⬆️</w:t>
            </w:r>
          </w:p>
        </w:tc>
      </w:tr>
      <w:tr>
        <w:tc>
          <w:tcPr>
            <w:tcW w:type="dxa" w:w="2160"/>
          </w:tcPr>
          <w:p>
            <w:r>
              <w:t>Memory consumed by heuristic_wing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0.07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0.07 GB ⬆️</w:t>
            </w:r>
          </w:p>
        </w:tc>
      </w:tr>
      <w:tr>
        <w:tc>
          <w:tcPr>
            <w:tcW w:type="dxa" w:w="2160"/>
          </w:tcPr>
          <w:p>
            <w:r>
              <w:t>Memory consumed by hopeful_wilbur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hungry_noyce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hungry_sammet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infallible_cohen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0.07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0.07 GB ⬆️</w:t>
            </w:r>
          </w:p>
        </w:tc>
      </w:tr>
      <w:tr>
        <w:tc>
          <w:tcPr>
            <w:tcW w:type="dxa" w:w="2160"/>
          </w:tcPr>
          <w:p>
            <w:r>
              <w:t>Memory consumed by infallible_hellman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0.08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0.08 GB ⬆️</w:t>
            </w:r>
          </w:p>
        </w:tc>
      </w:tr>
      <w:tr>
        <w:tc>
          <w:tcPr>
            <w:tcW w:type="dxa" w:w="2160"/>
          </w:tcPr>
          <w:p>
            <w:r>
              <w:t>Memory consumed by ingestion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24.39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24.39 GB ⬆️</w:t>
            </w:r>
          </w:p>
        </w:tc>
      </w:tr>
      <w:tr>
        <w:tc>
          <w:tcPr>
            <w:tcW w:type="dxa" w:w="2160"/>
          </w:tcPr>
          <w:p>
            <w:r>
              <w:t>Memory consumed by inspiring_spence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0.08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0.08 GB ⬆️</w:t>
            </w:r>
          </w:p>
        </w:tc>
      </w:tr>
      <w:tr>
        <w:tc>
          <w:tcPr>
            <w:tcW w:type="dxa" w:w="2160"/>
          </w:tcPr>
          <w:p>
            <w:r>
              <w:t>Memory consumed by intelligent_davinci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interesting_satoshi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jolly_wright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0.07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0.07 GB ⬆️</w:t>
            </w:r>
          </w:p>
        </w:tc>
      </w:tr>
      <w:tr>
        <w:tc>
          <w:tcPr>
            <w:tcW w:type="dxa" w:w="2160"/>
          </w:tcPr>
          <w:p>
            <w:r>
              <w:t>Memory consumed by jolly_yalow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0.08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0.08 GB ⬆️</w:t>
            </w:r>
          </w:p>
        </w:tc>
      </w:tr>
      <w:tr>
        <w:tc>
          <w:tcPr>
            <w:tcW w:type="dxa" w:w="2160"/>
          </w:tcPr>
          <w:p>
            <w:r>
              <w:t>Memory consumed by jovial_nightingale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jovial_williamson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kafka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471.22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471.22 GB ⬆️</w:t>
            </w:r>
          </w:p>
        </w:tc>
      </w:tr>
      <w:tr>
        <w:tc>
          <w:tcPr>
            <w:tcW w:type="dxa" w:w="2160"/>
          </w:tcPr>
          <w:p>
            <w:r>
              <w:t>Memory consumed by kibana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0.44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0.44 GB ⬆️</w:t>
            </w:r>
          </w:p>
        </w:tc>
      </w:tr>
      <w:tr>
        <w:tc>
          <w:tcPr>
            <w:tcW w:type="dxa" w:w="2160"/>
          </w:tcPr>
          <w:p>
            <w:r>
              <w:t>Memory consumed by kind_williamson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kubernetes-state-manager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0.95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0.95 GB ⬆️</w:t>
            </w:r>
          </w:p>
        </w:tc>
      </w:tr>
      <w:tr>
        <w:tc>
          <w:tcPr>
            <w:tcW w:type="dxa" w:w="2160"/>
          </w:tcPr>
          <w:p>
            <w:r>
              <w:t>Memory consumed by latest-snapshot-consumer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1.06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1.06 GB ⬆️</w:t>
            </w:r>
          </w:p>
        </w:tc>
      </w:tr>
      <w:tr>
        <w:tc>
          <w:tcPr>
            <w:tcW w:type="dxa" w:w="2160"/>
          </w:tcPr>
          <w:p>
            <w:r>
              <w:t>Memory consumed by laughing_khorana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laughing_yonath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logger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61.01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61.01 GB ⬆️</w:t>
            </w:r>
          </w:p>
        </w:tc>
      </w:tr>
      <w:tr>
        <w:tc>
          <w:tcPr>
            <w:tcW w:type="dxa" w:w="2160"/>
          </w:tcPr>
          <w:p>
            <w:r>
              <w:t>Memory consumed by logstash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19.29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19.29 GB ⬆️</w:t>
            </w:r>
          </w:p>
        </w:tc>
      </w:tr>
      <w:tr>
        <w:tc>
          <w:tcPr>
            <w:tcW w:type="dxa" w:w="2160"/>
          </w:tcPr>
          <w:p>
            <w:r>
              <w:t>Memory consumed by loving_fermi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loving_maxwell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magical_matsumoto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0.08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0.08 GB ⬆️</w:t>
            </w:r>
          </w:p>
        </w:tc>
      </w:tr>
      <w:tr>
        <w:tc>
          <w:tcPr>
            <w:tcW w:type="dxa" w:w="2160"/>
          </w:tcPr>
          <w:p>
            <w:r>
              <w:t>Memory consumed by metastore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30.54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30.54 GB ⬆️</w:t>
            </w:r>
          </w:p>
        </w:tc>
      </w:tr>
      <w:tr>
        <w:tc>
          <w:tcPr>
            <w:tcW w:type="dxa" w:w="2160"/>
          </w:tcPr>
          <w:p>
            <w:r>
              <w:t>Memory consumed by metricbeat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4.23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4.23 GB ⬆️</w:t>
            </w:r>
          </w:p>
        </w:tc>
      </w:tr>
      <w:tr>
        <w:tc>
          <w:tcPr>
            <w:tcW w:type="dxa" w:w="2160"/>
          </w:tcPr>
          <w:p>
            <w:r>
              <w:t>Memory consumed by mongo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1.20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1.20 GB ⬆️</w:t>
            </w:r>
          </w:p>
        </w:tc>
      </w:tr>
      <w:tr>
        <w:tc>
          <w:tcPr>
            <w:tcW w:type="dxa" w:w="2160"/>
          </w:tcPr>
          <w:p>
            <w:r>
              <w:t>Memory consumed by naughty_perlman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0.06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0.06 GB ⬆️</w:t>
            </w:r>
          </w:p>
        </w:tc>
      </w:tr>
      <w:tr>
        <w:tc>
          <w:tcPr>
            <w:tcW w:type="dxa" w:w="2160"/>
          </w:tcPr>
          <w:p>
            <w:r>
              <w:t>Memory consumed by nervous_mcclintock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nginx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12.80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12.80 GB ⬆️</w:t>
            </w:r>
          </w:p>
        </w:tc>
      </w:tr>
      <w:tr>
        <w:tc>
          <w:tcPr>
            <w:tcW w:type="dxa" w:w="2160"/>
          </w:tcPr>
          <w:p>
            <w:r>
              <w:t>Memory consumed by nifty_tesla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node-apps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223.55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223.55 GB ⬆️</w:t>
            </w:r>
          </w:p>
        </w:tc>
      </w:tr>
      <w:tr>
        <w:tc>
          <w:tcPr>
            <w:tcW w:type="dxa" w:w="2160"/>
          </w:tcPr>
          <w:p>
            <w:r>
              <w:t>Memory consumed by nostalgic_matsumoto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notification-consumer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1.11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1.11 GB ⬆️</w:t>
            </w:r>
          </w:p>
        </w:tc>
      </w:tr>
      <w:tr>
        <w:tc>
          <w:tcPr>
            <w:tcW w:type="dxa" w:w="2160"/>
          </w:tcPr>
          <w:p>
            <w:r>
              <w:t>Memory consumed by notification-dst-consumer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1.04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1.04 GB ⬆️</w:t>
            </w:r>
          </w:p>
        </w:tc>
      </w:tr>
      <w:tr>
        <w:tc>
          <w:tcPr>
            <w:tcW w:type="dxa" w:w="2160"/>
          </w:tcPr>
          <w:p>
            <w:r>
              <w:t>Memory consumed by objective_carver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optimistic_colden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optimistic_jemison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0.07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0.07 GB ⬆️</w:t>
            </w:r>
          </w:p>
        </w:tc>
      </w:tr>
      <w:tr>
        <w:tc>
          <w:tcPr>
            <w:tcW w:type="dxa" w:w="2160"/>
          </w:tcPr>
          <w:p>
            <w:r>
              <w:t>Memory consumed by orc-compactor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219.28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219.28 GB ⬆️</w:t>
            </w:r>
          </w:p>
        </w:tc>
      </w:tr>
      <w:tr>
        <w:tc>
          <w:tcPr>
            <w:tcW w:type="dxa" w:w="2160"/>
          </w:tcPr>
          <w:p>
            <w:r>
              <w:t>Memory consumed by osquery-state-manager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0.85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0.85 GB ⬆️</w:t>
            </w:r>
          </w:p>
        </w:tc>
      </w:tr>
      <w:tr>
        <w:tc>
          <w:tcPr>
            <w:tcW w:type="dxa" w:w="2160"/>
          </w:tcPr>
          <w:p>
            <w:r>
              <w:t>Memory consumed by peaceful_roentgen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pgbouncer-6542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0.01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0.01 GB ⬆️</w:t>
            </w:r>
          </w:p>
        </w:tc>
      </w:tr>
      <w:tr>
        <w:tc>
          <w:tcPr>
            <w:tcW w:type="dxa" w:w="2160"/>
          </w:tcPr>
          <w:p>
            <w:r>
              <w:t>Memory consumed by pgbouncer-6543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0.49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0.49 GB ⬆️</w:t>
            </w:r>
          </w:p>
        </w:tc>
      </w:tr>
      <w:tr>
        <w:tc>
          <w:tcPr>
            <w:tcW w:type="dxa" w:w="2160"/>
          </w:tcPr>
          <w:p>
            <w:r>
              <w:t>Memory consumed by pgbouncer-6545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0.22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0.22 GB ⬆️</w:t>
            </w:r>
          </w:p>
        </w:tc>
      </w:tr>
      <w:tr>
        <w:tc>
          <w:tcPr>
            <w:tcW w:type="dxa" w:w="2160"/>
          </w:tcPr>
          <w:p>
            <w:r>
              <w:t>Memory consumed by pgbouncer-statedb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0.03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0.03 GB ⬆️</w:t>
            </w:r>
          </w:p>
        </w:tc>
      </w:tr>
      <w:tr>
        <w:tc>
          <w:tcPr>
            <w:tcW w:type="dxa" w:w="2160"/>
          </w:tcPr>
          <w:p>
            <w:r>
              <w:t>Memory consumed by postgres-airflowdb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2.96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2.96 GB ⬆️</w:t>
            </w:r>
          </w:p>
        </w:tc>
      </w:tr>
      <w:tr>
        <w:tc>
          <w:tcPr>
            <w:tcW w:type="dxa" w:w="2160"/>
          </w:tcPr>
          <w:p>
            <w:r>
              <w:t>Memory consumed by postgres-configdb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62.88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62.88 GB ⬆️</w:t>
            </w:r>
          </w:p>
        </w:tc>
      </w:tr>
      <w:tr>
        <w:tc>
          <w:tcPr>
            <w:tcW w:type="dxa" w:w="2160"/>
          </w:tcPr>
          <w:p>
            <w:r>
              <w:t>Memory consumed by postgres-metastoredb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24.65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24.65 GB ⬆️</w:t>
            </w:r>
          </w:p>
        </w:tc>
      </w:tr>
      <w:tr>
        <w:tc>
          <w:tcPr>
            <w:tcW w:type="dxa" w:w="2160"/>
          </w:tcPr>
          <w:p>
            <w:r>
              <w:t>Memory consumed by postgres-statedb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23.12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23.12 GB ⬆️</w:t>
            </w:r>
          </w:p>
        </w:tc>
      </w:tr>
      <w:tr>
        <w:tc>
          <w:tcPr>
            <w:tcW w:type="dxa" w:w="2160"/>
          </w:tcPr>
          <w:p>
            <w:r>
              <w:t>Memory consumed by postgres-vaultdb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0.76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0.76 GB ⬆️</w:t>
            </w:r>
          </w:p>
        </w:tc>
      </w:tr>
      <w:tr>
        <w:tc>
          <w:tcPr>
            <w:tcW w:type="dxa" w:w="2160"/>
          </w:tcPr>
          <w:p>
            <w:r>
              <w:t>Memory consumed by practical_goldstine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presto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475.39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475.39 GB ⬆️</w:t>
            </w:r>
          </w:p>
        </w:tc>
      </w:tr>
      <w:tr>
        <w:tc>
          <w:tcPr>
            <w:tcW w:type="dxa" w:w="2160"/>
          </w:tcPr>
          <w:p>
            <w:r>
              <w:t>Memory consumed by query-runner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84.33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84.33 GB ⬆️</w:t>
            </w:r>
          </w:p>
        </w:tc>
      </w:tr>
      <w:tr>
        <w:tc>
          <w:tcPr>
            <w:tcW w:type="dxa" w:w="2160"/>
          </w:tcPr>
          <w:p>
            <w:r>
              <w:t>Memory consumed by quizzical_pasteur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0.07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0.07 GB ⬆️</w:t>
            </w:r>
          </w:p>
        </w:tc>
      </w:tr>
      <w:tr>
        <w:tc>
          <w:tcPr>
            <w:tcW w:type="dxa" w:w="2160"/>
          </w:tcPr>
          <w:p>
            <w:r>
              <w:t>Memory consumed by ranger_admin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5.23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5.23 GB ⬆️</w:t>
            </w:r>
          </w:p>
        </w:tc>
      </w:tr>
      <w:tr>
        <w:tc>
          <w:tcPr>
            <w:tcW w:type="dxa" w:w="2160"/>
          </w:tcPr>
          <w:p>
            <w:r>
              <w:t>Memory consumed by rate-limiter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8.57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8.57 GB ⬆️</w:t>
            </w:r>
          </w:p>
        </w:tc>
      </w:tr>
      <w:tr>
        <w:tc>
          <w:tcPr>
            <w:tcW w:type="dxa" w:w="2160"/>
          </w:tcPr>
          <w:p>
            <w:r>
              <w:t>Memory consumed by redis-7000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6.11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6.11 GB ⬆️</w:t>
            </w:r>
          </w:p>
        </w:tc>
      </w:tr>
      <w:tr>
        <w:tc>
          <w:tcPr>
            <w:tcW w:type="dxa" w:w="2160"/>
          </w:tcPr>
          <w:p>
            <w:r>
              <w:t>Memory consumed by redis-7002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5.90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5.90 GB ⬆️</w:t>
            </w:r>
          </w:p>
        </w:tc>
      </w:tr>
      <w:tr>
        <w:tc>
          <w:tcPr>
            <w:tcW w:type="dxa" w:w="2160"/>
          </w:tcPr>
          <w:p>
            <w:r>
              <w:t>Memory consumed by redis-7004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5.78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5.78 GB ⬆️</w:t>
            </w:r>
          </w:p>
        </w:tc>
      </w:tr>
      <w:tr>
        <w:tc>
          <w:tcPr>
            <w:tcW w:type="dxa" w:w="2160"/>
          </w:tcPr>
          <w:p>
            <w:r>
              <w:t>Memory consumed by redisinsight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0.43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0.43 GB ⬆️</w:t>
            </w:r>
          </w:p>
        </w:tc>
      </w:tr>
      <w:tr>
        <w:tc>
          <w:tcPr>
            <w:tcW w:type="dxa" w:w="2160"/>
          </w:tcPr>
          <w:p>
            <w:r>
              <w:t>Memory consumed by redisjson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0.06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0.06 GB ⬆️</w:t>
            </w:r>
          </w:p>
        </w:tc>
      </w:tr>
      <w:tr>
        <w:tc>
          <w:tcPr>
            <w:tcW w:type="dxa" w:w="2160"/>
          </w:tcPr>
          <w:p>
            <w:r>
              <w:t>Memory consumed by registry-listener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1.96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1.96 GB ⬆️</w:t>
            </w:r>
          </w:p>
        </w:tc>
      </w:tr>
      <w:tr>
        <w:tc>
          <w:tcPr>
            <w:tcW w:type="dxa" w:w="2160"/>
          </w:tcPr>
          <w:p>
            <w:r>
              <w:t>Memory consumed by registry-scanner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1.82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1.82 GB ⬆️</w:t>
            </w:r>
          </w:p>
        </w:tc>
      </w:tr>
      <w:tr>
        <w:tc>
          <w:tcPr>
            <w:tcW w:type="dxa" w:w="2160"/>
          </w:tcPr>
          <w:p>
            <w:r>
              <w:t>Memory consumed by relaxed_ramanujan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reverent_jackson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0.07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0.07 GB ⬆️</w:t>
            </w:r>
          </w:p>
        </w:tc>
      </w:tr>
      <w:tr>
        <w:tc>
          <w:tcPr>
            <w:tcW w:type="dxa" w:w="2160"/>
          </w:tcPr>
          <w:p>
            <w:r>
              <w:t>Memory consumed by romantic_chaplygin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romantic_ishizaka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romantic_mahavira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rule-engine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205.99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205.99 GB ⬆️</w:t>
            </w:r>
          </w:p>
        </w:tc>
      </w:tr>
      <w:tr>
        <w:tc>
          <w:tcPr>
            <w:tcW w:type="dxa" w:w="2160"/>
          </w:tcPr>
          <w:p>
            <w:r>
              <w:t>Memory consumed by rule-enginecc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184.57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184.57 GB ⬆️</w:t>
            </w:r>
          </w:p>
        </w:tc>
      </w:tr>
      <w:tr>
        <w:tc>
          <w:tcPr>
            <w:tcW w:type="dxa" w:w="2160"/>
          </w:tcPr>
          <w:p>
            <w:r>
              <w:t>Memory consumed by ruleconverter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0.14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0.14 GB ⬆️</w:t>
            </w:r>
          </w:p>
        </w:tc>
      </w:tr>
      <w:tr>
        <w:tc>
          <w:tcPr>
            <w:tcW w:type="dxa" w:w="2160"/>
          </w:tcPr>
          <w:p>
            <w:r>
              <w:t>Memory consumed by serene_bhabha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sharp_robinson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sharp_williamson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side-query-decorator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1.49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1.49 GB ⬆️</w:t>
            </w:r>
          </w:p>
        </w:tc>
      </w:tr>
      <w:tr>
        <w:tc>
          <w:tcPr>
            <w:tcW w:type="dxa" w:w="2160"/>
          </w:tcPr>
          <w:p>
            <w:r>
              <w:t>Memory consumed by side-query-pipeline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1.36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1.36 GB ⬆️</w:t>
            </w:r>
          </w:p>
        </w:tc>
      </w:tr>
      <w:tr>
        <w:tc>
          <w:tcPr>
            <w:tcW w:type="dxa" w:w="2160"/>
          </w:tcPr>
          <w:p>
            <w:r>
              <w:t>Memory consumed by silly_goodall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silly_kepler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spark-master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6.03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6.03 GB ⬆️</w:t>
            </w:r>
          </w:p>
        </w:tc>
      </w:tr>
      <w:tr>
        <w:tc>
          <w:tcPr>
            <w:tcW w:type="dxa" w:w="2160"/>
          </w:tcPr>
          <w:p>
            <w:r>
              <w:t>Memory consumed by spark-worker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981.34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981.34 GB ⬆️</w:t>
            </w:r>
          </w:p>
        </w:tc>
      </w:tr>
      <w:tr>
        <w:tc>
          <w:tcPr>
            <w:tcW w:type="dxa" w:w="2160"/>
          </w:tcPr>
          <w:p>
            <w:r>
              <w:t>Memory consumed by sts-detection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1.68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1.68 GB ⬆️</w:t>
            </w:r>
          </w:p>
        </w:tc>
      </w:tr>
      <w:tr>
        <w:tc>
          <w:tcPr>
            <w:tcW w:type="dxa" w:w="2160"/>
          </w:tcPr>
          <w:p>
            <w:r>
              <w:t>Memory consumed by superset-tables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0.11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0.11 GB ⬆️</w:t>
            </w:r>
          </w:p>
        </w:tc>
      </w:tr>
      <w:tr>
        <w:tc>
          <w:tcPr>
            <w:tcW w:type="dxa" w:w="2160"/>
          </w:tcPr>
          <w:p>
            <w:r>
              <w:t>Memory consumed by support-analytics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0.14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0.14 GB ⬆️</w:t>
            </w:r>
          </w:p>
        </w:tc>
      </w:tr>
      <w:tr>
        <w:tc>
          <w:tcPr>
            <w:tcW w:type="dxa" w:w="2160"/>
          </w:tcPr>
          <w:p>
            <w:r>
              <w:t>Memory consumed by sweet_euclid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thirsty_wescoff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timeseries-redis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0.01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0.01 GB ⬆️</w:t>
            </w:r>
          </w:p>
        </w:tc>
      </w:tr>
      <w:tr>
        <w:tc>
          <w:tcPr>
            <w:tcW w:type="dxa" w:w="2160"/>
          </w:tcPr>
          <w:p>
            <w:r>
              <w:t>Memory consumed by tls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43.10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43.10 GB ⬆️</w:t>
            </w:r>
          </w:p>
        </w:tc>
      </w:tr>
      <w:tr>
        <w:tc>
          <w:tcPr>
            <w:tcW w:type="dxa" w:w="2160"/>
          </w:tcPr>
          <w:p>
            <w:r>
              <w:t>Memory consumed by unruffled_mendeleev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upbeat_shannon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0.08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0.08 GB ⬆️</w:t>
            </w:r>
          </w:p>
        </w:tc>
      </w:tr>
      <w:tr>
        <w:tc>
          <w:tcPr>
            <w:tcW w:type="dxa" w:w="2160"/>
          </w:tcPr>
          <w:p>
            <w:r>
              <w:t>Memory consumed by user-mgmt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0.15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0.15 GB ⬆️</w:t>
            </w:r>
          </w:p>
        </w:tc>
      </w:tr>
      <w:tr>
        <w:tc>
          <w:tcPr>
            <w:tcW w:type="dxa" w:w="2160"/>
          </w:tcPr>
          <w:p>
            <w:r>
              <w:t>Memory consumed by vault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3.73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3.73 GB ⬆️</w:t>
            </w:r>
          </w:p>
        </w:tc>
      </w:tr>
      <w:tr>
        <w:tc>
          <w:tcPr>
            <w:tcW w:type="dxa" w:w="2160"/>
          </w:tcPr>
          <w:p>
            <w:r>
              <w:t>Memory consumed by vibrant_heyrovsky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vibrant_maxwell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vibrant_shirley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0.07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0.07 GB ⬆️</w:t>
            </w:r>
          </w:p>
        </w:tc>
      </w:tr>
      <w:tr>
        <w:tc>
          <w:tcPr>
            <w:tcW w:type="dxa" w:w="2160"/>
          </w:tcPr>
          <w:p>
            <w:r>
              <w:t>Memory consumed by vigilant_lumiere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windows-state-manager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0.95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0.95 GB ⬆️</w:t>
            </w:r>
          </w:p>
        </w:tc>
      </w:tr>
      <w:tr>
        <w:tc>
          <w:tcPr>
            <w:tcW w:type="dxa" w:w="2160"/>
          </w:tcPr>
          <w:p>
            <w:r>
              <w:t>Memory consumed by wine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0.40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0.40 GB ⬆️</w:t>
            </w:r>
          </w:p>
        </w:tc>
      </w:tr>
      <w:tr>
        <w:tc>
          <w:tcPr>
            <w:tcW w:type="dxa" w:w="2160"/>
          </w:tcPr>
          <w:p>
            <w:r>
              <w:t>Memory consumed by wizardly_ptolemy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xenodochial_dijkstra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0.08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0.08 GB ⬆️</w:t>
            </w:r>
          </w:p>
        </w:tc>
      </w:tr>
      <w:tr>
        <w:tc>
          <w:tcPr>
            <w:tcW w:type="dxa" w:w="2160"/>
          </w:tcPr>
          <w:p>
            <w:r>
              <w:t>Memory consumed by youthful_cartwright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youthful_franklin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zen_davinci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0.09 GB ⬆️</w:t>
            </w:r>
          </w:p>
        </w:tc>
      </w:tr>
      <w:tr>
        <w:tc>
          <w:tcPr>
            <w:tcW w:type="dxa" w:w="2160"/>
          </w:tcPr>
          <w:p>
            <w:r>
              <w:t>Memory consumed by zookeeper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3.79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3.79 GB ⬆️</w:t>
            </w:r>
          </w:p>
        </w:tc>
      </w:tr>
    </w:tbl>
    <w:p>
      <w:pPr>
        <w:pStyle w:val="Heading1"/>
      </w:pPr>
      <w:r>
        <w:t>Overall Container CPU Usages in cores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136020</w:t>
            </w:r>
          </w:p>
        </w:tc>
        <w:tc>
          <w:tcPr>
            <w:tcW w:type="dxa" w:w="2160"/>
          </w:tcPr>
          <w:p>
            <w:r>
              <w:t>Absolute diff</w:t>
            </w:r>
          </w:p>
        </w:tc>
      </w:tr>
      <w:tr>
        <w:tc>
          <w:tcPr>
            <w:tcW w:type="dxa" w:w="2160"/>
          </w:tcPr>
          <w:p>
            <w:r>
              <w:t>CPU consumed by admiring_agnesi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0.01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0.01 cores ⬆️</w:t>
            </w:r>
          </w:p>
        </w:tc>
      </w:tr>
      <w:tr>
        <w:tc>
          <w:tcPr>
            <w:tcW w:type="dxa" w:w="2160"/>
          </w:tcPr>
          <w:p>
            <w:r>
              <w:t>CPU consumed by admiring_villani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0.01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0.01 cores ⬆️</w:t>
            </w:r>
          </w:p>
        </w:tc>
      </w:tr>
      <w:tr>
        <w:tc>
          <w:tcPr>
            <w:tcW w:type="dxa" w:w="2160"/>
          </w:tcPr>
          <w:p>
            <w:r>
              <w:t>CPU consumed by adoring_bardeen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0.88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0.88 cores ⬆️</w:t>
            </w:r>
          </w:p>
        </w:tc>
      </w:tr>
      <w:tr>
        <w:tc>
          <w:tcPr>
            <w:tcW w:type="dxa" w:w="2160"/>
          </w:tcPr>
          <w:p>
            <w:r>
              <w:t>CPU consumed by adoring_bhabha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2.04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2.04 cores ⬆️</w:t>
            </w:r>
          </w:p>
        </w:tc>
      </w:tr>
      <w:tr>
        <w:tc>
          <w:tcPr>
            <w:tcW w:type="dxa" w:w="2160"/>
          </w:tcPr>
          <w:p>
            <w:r>
              <w:t>CPU consumed by airflow-redis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0.00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0.00 cores ⬆️</w:t>
            </w:r>
          </w:p>
        </w:tc>
      </w:tr>
      <w:tr>
        <w:tc>
          <w:tcPr>
            <w:tcW w:type="dxa" w:w="2160"/>
          </w:tcPr>
          <w:p>
            <w:r>
              <w:t>CPU consumed by airflow_airflow-scheduler_1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0.19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0.19 cores ⬆️</w:t>
            </w:r>
          </w:p>
        </w:tc>
      </w:tr>
      <w:tr>
        <w:tc>
          <w:tcPr>
            <w:tcW w:type="dxa" w:w="2160"/>
          </w:tcPr>
          <w:p>
            <w:r>
              <w:t>CPU consumed by airflow_airflow-triggerer_1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0.13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0.13 cores ⬆️</w:t>
            </w:r>
          </w:p>
        </w:tc>
      </w:tr>
      <w:tr>
        <w:tc>
          <w:tcPr>
            <w:tcW w:type="dxa" w:w="2160"/>
          </w:tcPr>
          <w:p>
            <w:r>
              <w:t>CPU consumed by airflow_airflow-webserver_1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0.04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0.04 cores ⬆️</w:t>
            </w:r>
          </w:p>
        </w:tc>
      </w:tr>
      <w:tr>
        <w:tc>
          <w:tcPr>
            <w:tcW w:type="dxa" w:w="2160"/>
          </w:tcPr>
          <w:p>
            <w:r>
              <w:t>CPU consumed by airflow_airflow-worker_1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1.32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1.32 cores ⬆️</w:t>
            </w:r>
          </w:p>
        </w:tc>
      </w:tr>
      <w:tr>
        <w:tc>
          <w:tcPr>
            <w:tcW w:type="dxa" w:w="2160"/>
          </w:tcPr>
          <w:p>
            <w:r>
              <w:t>CPU consumed by airflow_flower_1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0.01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0.01 cores ⬆️</w:t>
            </w:r>
          </w:p>
        </w:tc>
      </w:tr>
      <w:tr>
        <w:tc>
          <w:tcPr>
            <w:tcW w:type="dxa" w:w="2160"/>
          </w:tcPr>
          <w:p>
            <w:r>
              <w:t>CPU consumed by alluxio-master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0.06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0.06 cores ⬆️</w:t>
            </w:r>
          </w:p>
        </w:tc>
      </w:tr>
      <w:tr>
        <w:tc>
          <w:tcPr>
            <w:tcW w:type="dxa" w:w="2160"/>
          </w:tcPr>
          <w:p>
            <w:r>
              <w:t>CPU consumed by alluxio-worker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0.01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0.01 cores ⬆️</w:t>
            </w:r>
          </w:p>
        </w:tc>
      </w:tr>
      <w:tr>
        <w:tc>
          <w:tcPr>
            <w:tcW w:type="dxa" w:w="2160"/>
          </w:tcPr>
          <w:p>
            <w:r>
              <w:t>CPU consumed by amazing_curran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1.69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1.69 cores ⬆️</w:t>
            </w:r>
          </w:p>
        </w:tc>
      </w:tr>
      <w:tr>
        <w:tc>
          <w:tcPr>
            <w:tcW w:type="dxa" w:w="2160"/>
          </w:tcPr>
          <w:p>
            <w:r>
              <w:t>CPU consumed by angry_leakey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0.78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0.78 cores ⬆️</w:t>
            </w:r>
          </w:p>
        </w:tc>
      </w:tr>
      <w:tr>
        <w:tc>
          <w:tcPr>
            <w:tcW w:type="dxa" w:w="2160"/>
          </w:tcPr>
          <w:p>
            <w:r>
              <w:t>CPU consumed by awesome_euclid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0.01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0.01 cores ⬆️</w:t>
            </w:r>
          </w:p>
        </w:tc>
      </w:tr>
      <w:tr>
        <w:tc>
          <w:tcPr>
            <w:tcW w:type="dxa" w:w="2160"/>
          </w:tcPr>
          <w:p>
            <w:r>
              <w:t>CPU consumed by awesome_fermat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0.50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0.50 cores ⬆️</w:t>
            </w:r>
          </w:p>
        </w:tc>
      </w:tr>
      <w:tr>
        <w:tc>
          <w:tcPr>
            <w:tcW w:type="dxa" w:w="2160"/>
          </w:tcPr>
          <w:p>
            <w:r>
              <w:t>CPU consumed by beautiful_curran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0.40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0.40 cores ⬆️</w:t>
            </w:r>
          </w:p>
        </w:tc>
      </w:tr>
      <w:tr>
        <w:tc>
          <w:tcPr>
            <w:tcW w:type="dxa" w:w="2160"/>
          </w:tcPr>
          <w:p>
            <w:r>
              <w:t>CPU consumed by blissful_mendel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0.56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0.56 cores ⬆️</w:t>
            </w:r>
          </w:p>
        </w:tc>
      </w:tr>
      <w:tr>
        <w:tc>
          <w:tcPr>
            <w:tcW w:type="dxa" w:w="2160"/>
          </w:tcPr>
          <w:p>
            <w:r>
              <w:t>CPU consumed by blissful_shamir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0.02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0.02 cores ⬆️</w:t>
            </w:r>
          </w:p>
        </w:tc>
      </w:tr>
      <w:tr>
        <w:tc>
          <w:tcPr>
            <w:tcW w:type="dxa" w:w="2160"/>
          </w:tcPr>
          <w:p>
            <w:r>
              <w:t>CPU consumed by bold_noyce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0.01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0.01 cores ⬆️</w:t>
            </w:r>
          </w:p>
        </w:tc>
      </w:tr>
      <w:tr>
        <w:tc>
          <w:tcPr>
            <w:tcW w:type="dxa" w:w="2160"/>
          </w:tcPr>
          <w:p>
            <w:r>
              <w:t>CPU consumed by boring_kilby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0.01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0.01 cores ⬆️</w:t>
            </w:r>
          </w:p>
        </w:tc>
      </w:tr>
      <w:tr>
        <w:tc>
          <w:tcPr>
            <w:tcW w:type="dxa" w:w="2160"/>
          </w:tcPr>
          <w:p>
            <w:r>
              <w:t>CPU consumed by busy_poincare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1.44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1.44 cores ⬆️</w:t>
            </w:r>
          </w:p>
        </w:tc>
      </w:tr>
      <w:tr>
        <w:tc>
          <w:tcPr>
            <w:tcW w:type="dxa" w:w="2160"/>
          </w:tcPr>
          <w:p>
            <w:r>
              <w:t>CPU consumed by charming_lehmann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0.01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0.01 cores ⬆️</w:t>
            </w:r>
          </w:p>
        </w:tc>
      </w:tr>
      <w:tr>
        <w:tc>
          <w:tcPr>
            <w:tcW w:type="dxa" w:w="2160"/>
          </w:tcPr>
          <w:p>
            <w:r>
              <w:t>CPU consumed by charming_mendeleev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0.60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0.60 cores ⬆️</w:t>
            </w:r>
          </w:p>
        </w:tc>
      </w:tr>
      <w:tr>
        <w:tc>
          <w:tcPr>
            <w:tcW w:type="dxa" w:w="2160"/>
          </w:tcPr>
          <w:p>
            <w:r>
              <w:t>CPU consumed by charming_nightingale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0.70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0.70 cores ⬆️</w:t>
            </w:r>
          </w:p>
        </w:tc>
      </w:tr>
      <w:tr>
        <w:tc>
          <w:tcPr>
            <w:tcW w:type="dxa" w:w="2160"/>
          </w:tcPr>
          <w:p>
            <w:r>
              <w:t>CPU consumed by checksumvalidator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0.81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0.81 cores ⬆️</w:t>
            </w:r>
          </w:p>
        </w:tc>
      </w:tr>
      <w:tr>
        <w:tc>
          <w:tcPr>
            <w:tcW w:type="dxa" w:w="2160"/>
          </w:tcPr>
          <w:p>
            <w:r>
              <w:t>CPU consumed by clever_margulis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0.22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0.22 cores ⬆️</w:t>
            </w:r>
          </w:p>
        </w:tc>
      </w:tr>
      <w:tr>
        <w:tc>
          <w:tcPr>
            <w:tcW w:type="dxa" w:w="2160"/>
          </w:tcPr>
          <w:p>
            <w:r>
              <w:t>CPU consumed by cloud-compliance-manager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0.94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0.94 cores ⬆️</w:t>
            </w:r>
          </w:p>
        </w:tc>
      </w:tr>
      <w:tr>
        <w:tc>
          <w:tcPr>
            <w:tcW w:type="dxa" w:w="2160"/>
          </w:tcPr>
          <w:p>
            <w:r>
              <w:t>CPU consumed by cloud-crossaccount-processor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0.07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0.07 cores ⬆️</w:t>
            </w:r>
          </w:p>
        </w:tc>
      </w:tr>
      <w:tr>
        <w:tc>
          <w:tcPr>
            <w:tcW w:type="dxa" w:w="2160"/>
          </w:tcPr>
          <w:p>
            <w:r>
              <w:t>CPU consumed by cloud-graph-processor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0.13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0.13 cores ⬆️</w:t>
            </w:r>
          </w:p>
        </w:tc>
      </w:tr>
      <w:tr>
        <w:tc>
          <w:tcPr>
            <w:tcW w:type="dxa" w:w="2160"/>
          </w:tcPr>
          <w:p>
            <w:r>
              <w:t>CPU consumed by cloud-graph-synchronizer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0.05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0.05 cores ⬆️</w:t>
            </w:r>
          </w:p>
        </w:tc>
      </w:tr>
      <w:tr>
        <w:tc>
          <w:tcPr>
            <w:tcW w:type="dxa" w:w="2160"/>
          </w:tcPr>
          <w:p>
            <w:r>
              <w:t>CPU consumed by cloudinstancemapper-consumer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4.21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4.21 cores ⬆️</w:t>
            </w:r>
          </w:p>
        </w:tc>
      </w:tr>
      <w:tr>
        <w:tc>
          <w:tcPr>
            <w:tcW w:type="dxa" w:w="2160"/>
          </w:tcPr>
          <w:p>
            <w:r>
              <w:t>CPU consumed by cloudpreprocessor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0.08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0.08 cores ⬆️</w:t>
            </w:r>
          </w:p>
        </w:tc>
      </w:tr>
      <w:tr>
        <w:tc>
          <w:tcPr>
            <w:tcW w:type="dxa" w:w="2160"/>
          </w:tcPr>
          <w:p>
            <w:r>
              <w:t>CPU consumed by cloudquery-consumer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11.07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11.07 cores ⬆️</w:t>
            </w:r>
          </w:p>
        </w:tc>
      </w:tr>
      <w:tr>
        <w:tc>
          <w:tcPr>
            <w:tcW w:type="dxa" w:w="2160"/>
          </w:tcPr>
          <w:p>
            <w:r>
              <w:t>CPU consumed by cloudquery-jupiter-aws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0.01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0.01 cores ⬆️</w:t>
            </w:r>
          </w:p>
        </w:tc>
      </w:tr>
      <w:tr>
        <w:tc>
          <w:tcPr>
            <w:tcW w:type="dxa" w:w="2160"/>
          </w:tcPr>
          <w:p>
            <w:r>
              <w:t>CPU consumed by cloudquery-jupiter-gcp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1.08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1.08 cores ⬆️</w:t>
            </w:r>
          </w:p>
        </w:tc>
      </w:tr>
      <w:tr>
        <w:tc>
          <w:tcPr>
            <w:tcW w:type="dxa" w:w="2160"/>
          </w:tcPr>
          <w:p>
            <w:r>
              <w:t>CPU consumed by cloudquery-launcher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0.03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0.03 cores ⬆️</w:t>
            </w:r>
          </w:p>
        </w:tc>
      </w:tr>
      <w:tr>
        <w:tc>
          <w:tcPr>
            <w:tcW w:type="dxa" w:w="2160"/>
          </w:tcPr>
          <w:p>
            <w:r>
              <w:t>CPU consumed by cloudquery-logger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0.08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0.08 cores ⬆️</w:t>
            </w:r>
          </w:p>
        </w:tc>
      </w:tr>
      <w:tr>
        <w:tc>
          <w:tcPr>
            <w:tcW w:type="dxa" w:w="2160"/>
          </w:tcPr>
          <w:p>
            <w:r>
              <w:t>CPU consumed by cloudriskprocessor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0.13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0.13 cores ⬆️</w:t>
            </w:r>
          </w:p>
        </w:tc>
      </w:tr>
      <w:tr>
        <w:tc>
          <w:tcPr>
            <w:tcW w:type="dxa" w:w="2160"/>
          </w:tcPr>
          <w:p>
            <w:r>
              <w:t>CPU consumed by cloudvuln-consumer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0.34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0.34 cores ⬆️</w:t>
            </w:r>
          </w:p>
        </w:tc>
      </w:tr>
      <w:tr>
        <w:tc>
          <w:tcPr>
            <w:tcW w:type="dxa" w:w="2160"/>
          </w:tcPr>
          <w:p>
            <w:r>
              <w:t>CPU consumed by compliance-check-runner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0.08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0.08 cores ⬆️</w:t>
            </w:r>
          </w:p>
        </w:tc>
      </w:tr>
      <w:tr>
        <w:tc>
          <w:tcPr>
            <w:tcW w:type="dxa" w:w="2160"/>
          </w:tcPr>
          <w:p>
            <w:r>
              <w:t>CPU consumed by compliance-summary-consumer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0.68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0.68 cores ⬆️</w:t>
            </w:r>
          </w:p>
        </w:tc>
      </w:tr>
      <w:tr>
        <w:tc>
          <w:tcPr>
            <w:tcW w:type="dxa" w:w="2160"/>
          </w:tcPr>
          <w:p>
            <w:r>
              <w:t>CPU consumed by condescending_moore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1.64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1.64 cores ⬆️</w:t>
            </w:r>
          </w:p>
        </w:tc>
      </w:tr>
      <w:tr>
        <w:tc>
          <w:tcPr>
            <w:tcW w:type="dxa" w:w="2160"/>
          </w:tcPr>
          <w:p>
            <w:r>
              <w:t>CPU consumed by consul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0.44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0.44 cores ⬆️</w:t>
            </w:r>
          </w:p>
        </w:tc>
      </w:tr>
      <w:tr>
        <w:tc>
          <w:tcPr>
            <w:tcW w:type="dxa" w:w="2160"/>
          </w:tcPr>
          <w:p>
            <w:r>
              <w:t>CPU consumed by cool_hugle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0.01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0.01 cores ⬆️</w:t>
            </w:r>
          </w:p>
        </w:tc>
      </w:tr>
      <w:tr>
        <w:tc>
          <w:tcPr>
            <w:tcW w:type="dxa" w:w="2160"/>
          </w:tcPr>
          <w:p>
            <w:r>
              <w:t>CPU consumed by cranky_blackburn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1.02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1.02 cores ⬆️</w:t>
            </w:r>
          </w:p>
        </w:tc>
      </w:tr>
      <w:tr>
        <w:tc>
          <w:tcPr>
            <w:tcW w:type="dxa" w:w="2160"/>
          </w:tcPr>
          <w:p>
            <w:r>
              <w:t>CPU consumed by crazy_edison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0.01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0.01 cores ⬆️</w:t>
            </w:r>
          </w:p>
        </w:tc>
      </w:tr>
      <w:tr>
        <w:tc>
          <w:tcPr>
            <w:tcW w:type="dxa" w:w="2160"/>
          </w:tcPr>
          <w:p>
            <w:r>
              <w:t>CPU consumed by crazy_shockley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0.58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0.58 cores ⬆️</w:t>
            </w:r>
          </w:p>
        </w:tc>
      </w:tr>
      <w:tr>
        <w:tc>
          <w:tcPr>
            <w:tcW w:type="dxa" w:w="2160"/>
          </w:tcPr>
          <w:p>
            <w:r>
              <w:t>CPU consumed by data-archival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12.72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12.72 cores ⬆️</w:t>
            </w:r>
          </w:p>
        </w:tc>
      </w:tr>
      <w:tr>
        <w:tc>
          <w:tcPr>
            <w:tcW w:type="dxa" w:w="2160"/>
          </w:tcPr>
          <w:p>
            <w:r>
              <w:t>CPU consumed by debezium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0.21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0.21 cores ⬆️</w:t>
            </w:r>
          </w:p>
        </w:tc>
      </w:tr>
      <w:tr>
        <w:tc>
          <w:tcPr>
            <w:tcW w:type="dxa" w:w="2160"/>
          </w:tcPr>
          <w:p>
            <w:r>
              <w:t>CPU consumed by debezium-consumer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0.71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0.71 cores ⬆️</w:t>
            </w:r>
          </w:p>
        </w:tc>
      </w:tr>
      <w:tr>
        <w:tc>
          <w:tcPr>
            <w:tcW w:type="dxa" w:w="2160"/>
          </w:tcPr>
          <w:p>
            <w:r>
              <w:t>CPU consumed by debezium-statedb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0.02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0.02 cores ⬆️</w:t>
            </w:r>
          </w:p>
        </w:tc>
      </w:tr>
      <w:tr>
        <w:tc>
          <w:tcPr>
            <w:tcW w:type="dxa" w:w="2160"/>
          </w:tcPr>
          <w:p>
            <w:r>
              <w:t>CPU consumed by decorators-consumer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0.19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0.19 cores ⬆️</w:t>
            </w:r>
          </w:p>
        </w:tc>
      </w:tr>
      <w:tr>
        <w:tc>
          <w:tcPr>
            <w:tcW w:type="dxa" w:w="2160"/>
          </w:tcPr>
          <w:p>
            <w:r>
              <w:t>CPU consumed by eager_snyder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0.22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0.22 cores ⬆️</w:t>
            </w:r>
          </w:p>
        </w:tc>
      </w:tr>
      <w:tr>
        <w:tc>
          <w:tcPr>
            <w:tcW w:type="dxa" w:w="2160"/>
          </w:tcPr>
          <w:p>
            <w:r>
              <w:t>CPU consumed by eager_villani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0.99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0.99 cores ⬆️</w:t>
            </w:r>
          </w:p>
        </w:tc>
      </w:tr>
      <w:tr>
        <w:tc>
          <w:tcPr>
            <w:tcW w:type="dxa" w:w="2160"/>
          </w:tcPr>
          <w:p>
            <w:r>
              <w:t>CPU consumed by effective-permissions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0.28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0.28 cores ⬆️</w:t>
            </w:r>
          </w:p>
        </w:tc>
      </w:tr>
      <w:tr>
        <w:tc>
          <w:tcPr>
            <w:tcW w:type="dxa" w:w="2160"/>
          </w:tcPr>
          <w:p>
            <w:r>
              <w:t>CPU consumed by elastic_kapitsa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0.76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0.76 cores ⬆️</w:t>
            </w:r>
          </w:p>
        </w:tc>
      </w:tr>
      <w:tr>
        <w:tc>
          <w:tcPr>
            <w:tcW w:type="dxa" w:w="2160"/>
          </w:tcPr>
          <w:p>
            <w:r>
              <w:t>CPU consumed by elasticsearch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7.58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7.58 cores ⬆️</w:t>
            </w:r>
          </w:p>
        </w:tc>
      </w:tr>
      <w:tr>
        <w:tc>
          <w:tcPr>
            <w:tcW w:type="dxa" w:w="2160"/>
          </w:tcPr>
          <w:p>
            <w:r>
              <w:t>CPU consumed by elegant_jackson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0.02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0.02 cores ⬆️</w:t>
            </w:r>
          </w:p>
        </w:tc>
      </w:tr>
      <w:tr>
        <w:tc>
          <w:tcPr>
            <w:tcW w:type="dxa" w:w="2160"/>
          </w:tcPr>
          <w:p>
            <w:r>
              <w:t>CPU consumed by elegant_pare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0.66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0.66 cores ⬆️</w:t>
            </w:r>
          </w:p>
        </w:tc>
      </w:tr>
      <w:tr>
        <w:tc>
          <w:tcPr>
            <w:tcW w:type="dxa" w:w="2160"/>
          </w:tcPr>
          <w:p>
            <w:r>
              <w:t>CPU consumed by epic_fermat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0.92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0.92 cores ⬆️</w:t>
            </w:r>
          </w:p>
        </w:tc>
      </w:tr>
      <w:tr>
        <w:tc>
          <w:tcPr>
            <w:tcW w:type="dxa" w:w="2160"/>
          </w:tcPr>
          <w:p>
            <w:r>
              <w:t>CPU consumed by etl-db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0.00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0.00 cores ⬆️</w:t>
            </w:r>
          </w:p>
        </w:tc>
      </w:tr>
      <w:tr>
        <w:tc>
          <w:tcPr>
            <w:tcW w:type="dxa" w:w="2160"/>
          </w:tcPr>
          <w:p>
            <w:r>
              <w:t>CPU consumed by event-alert-throttler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0.02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0.02 cores ⬆️</w:t>
            </w:r>
          </w:p>
        </w:tc>
      </w:tr>
      <w:tr>
        <w:tc>
          <w:tcPr>
            <w:tcW w:type="dxa" w:w="2160"/>
          </w:tcPr>
          <w:p>
            <w:r>
              <w:t>CPU consumed by festive_greider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0.83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0.83 cores ⬆️</w:t>
            </w:r>
          </w:p>
        </w:tc>
      </w:tr>
      <w:tr>
        <w:tc>
          <w:tcPr>
            <w:tcW w:type="dxa" w:w="2160"/>
          </w:tcPr>
          <w:p>
            <w:r>
              <w:t>CPU consumed by filebeat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27.17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27.17 cores ⬆️</w:t>
            </w:r>
          </w:p>
        </w:tc>
      </w:tr>
      <w:tr>
        <w:tc>
          <w:tcPr>
            <w:tcW w:type="dxa" w:w="2160"/>
          </w:tcPr>
          <w:p>
            <w:r>
              <w:t>CPU consumed by focused_kilby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0.31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0.31 cores ⬆️</w:t>
            </w:r>
          </w:p>
        </w:tc>
      </w:tr>
      <w:tr>
        <w:tc>
          <w:tcPr>
            <w:tcW w:type="dxa" w:w="2160"/>
          </w:tcPr>
          <w:p>
            <w:r>
              <w:t>CPU consumed by focused_mclaren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0.15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0.15 cores ⬆️</w:t>
            </w:r>
          </w:p>
        </w:tc>
      </w:tr>
      <w:tr>
        <w:tc>
          <w:tcPr>
            <w:tcW w:type="dxa" w:w="2160"/>
          </w:tcPr>
          <w:p>
            <w:r>
              <w:t>CPU consumed by friendly_mendel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0.92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0.92 cores ⬆️</w:t>
            </w:r>
          </w:p>
        </w:tc>
      </w:tr>
      <w:tr>
        <w:tc>
          <w:tcPr>
            <w:tcW w:type="dxa" w:w="2160"/>
          </w:tcPr>
          <w:p>
            <w:r>
              <w:t>CPU consumed by friendly_perlman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0.56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0.56 cores ⬆️</w:t>
            </w:r>
          </w:p>
        </w:tc>
      </w:tr>
      <w:tr>
        <w:tc>
          <w:tcPr>
            <w:tcW w:type="dxa" w:w="2160"/>
          </w:tcPr>
          <w:p>
            <w:r>
              <w:t>CPU consumed by goofy_payne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0.01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0.01 cores ⬆️</w:t>
            </w:r>
          </w:p>
        </w:tc>
      </w:tr>
      <w:tr>
        <w:tc>
          <w:tcPr>
            <w:tcW w:type="dxa" w:w="2160"/>
          </w:tcPr>
          <w:p>
            <w:r>
              <w:t>CPU consumed by granulate-gprofiler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15.57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15.57 cores ⬆️</w:t>
            </w:r>
          </w:p>
        </w:tc>
      </w:tr>
      <w:tr>
        <w:tc>
          <w:tcPr>
            <w:tcW w:type="dxa" w:w="2160"/>
          </w:tcPr>
          <w:p>
            <w:r>
              <w:t>CPU consumed by graph-query-runner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0.17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0.17 cores ⬆️</w:t>
            </w:r>
          </w:p>
        </w:tc>
      </w:tr>
      <w:tr>
        <w:tc>
          <w:tcPr>
            <w:tcW w:type="dxa" w:w="2160"/>
          </w:tcPr>
          <w:p>
            <w:r>
              <w:t>CPU consumed by graph-redis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0.01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0.01 cores ⬆️</w:t>
            </w:r>
          </w:p>
        </w:tc>
      </w:tr>
      <w:tr>
        <w:tc>
          <w:tcPr>
            <w:tcW w:type="dxa" w:w="2160"/>
          </w:tcPr>
          <w:p>
            <w:r>
              <w:t>CPU consumed by gubernator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0.00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0.00 cores ⬆️</w:t>
            </w:r>
          </w:p>
        </w:tc>
      </w:tr>
      <w:tr>
        <w:tc>
          <w:tcPr>
            <w:tcW w:type="dxa" w:w="2160"/>
          </w:tcPr>
          <w:p>
            <w:r>
              <w:t>CPU consumed by haproxy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0.14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0.14 cores ⬆️</w:t>
            </w:r>
          </w:p>
        </w:tc>
      </w:tr>
      <w:tr>
        <w:tc>
          <w:tcPr>
            <w:tcW w:type="dxa" w:w="2160"/>
          </w:tcPr>
          <w:p>
            <w:r>
              <w:t>CPU consumed by hardcore_blackwell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1.00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1.00 cores ⬆️</w:t>
            </w:r>
          </w:p>
        </w:tc>
      </w:tr>
      <w:tr>
        <w:tc>
          <w:tcPr>
            <w:tcW w:type="dxa" w:w="2160"/>
          </w:tcPr>
          <w:p>
            <w:r>
              <w:t>CPU consumed by hdfs-dn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3.05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3.05 cores ⬆️</w:t>
            </w:r>
          </w:p>
        </w:tc>
      </w:tr>
      <w:tr>
        <w:tc>
          <w:tcPr>
            <w:tcW w:type="dxa" w:w="2160"/>
          </w:tcPr>
          <w:p>
            <w:r>
              <w:t>CPU consumed by hdfs-jn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0.18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0.18 cores ⬆️</w:t>
            </w:r>
          </w:p>
        </w:tc>
      </w:tr>
      <w:tr>
        <w:tc>
          <w:tcPr>
            <w:tcW w:type="dxa" w:w="2160"/>
          </w:tcPr>
          <w:p>
            <w:r>
              <w:t>CPU consumed by hdfs-nn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1.38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1.38 cores ⬆️</w:t>
            </w:r>
          </w:p>
        </w:tc>
      </w:tr>
      <w:tr>
        <w:tc>
          <w:tcPr>
            <w:tcW w:type="dxa" w:w="2160"/>
          </w:tcPr>
          <w:p>
            <w:r>
              <w:t>CPU consumed by hdfs-wrapper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1.99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1.99 cores ⬆️</w:t>
            </w:r>
          </w:p>
        </w:tc>
      </w:tr>
      <w:tr>
        <w:tc>
          <w:tcPr>
            <w:tcW w:type="dxa" w:w="2160"/>
          </w:tcPr>
          <w:p>
            <w:r>
              <w:t>CPU consumed by heuristic_wing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1.91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1.91 cores ⬆️</w:t>
            </w:r>
          </w:p>
        </w:tc>
      </w:tr>
      <w:tr>
        <w:tc>
          <w:tcPr>
            <w:tcW w:type="dxa" w:w="2160"/>
          </w:tcPr>
          <w:p>
            <w:r>
              <w:t>CPU consumed by hopeful_wilbur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0.82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0.82 cores ⬆️</w:t>
            </w:r>
          </w:p>
        </w:tc>
      </w:tr>
      <w:tr>
        <w:tc>
          <w:tcPr>
            <w:tcW w:type="dxa" w:w="2160"/>
          </w:tcPr>
          <w:p>
            <w:r>
              <w:t>CPU consumed by hungry_noyce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0.71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0.71 cores ⬆️</w:t>
            </w:r>
          </w:p>
        </w:tc>
      </w:tr>
      <w:tr>
        <w:tc>
          <w:tcPr>
            <w:tcW w:type="dxa" w:w="2160"/>
          </w:tcPr>
          <w:p>
            <w:r>
              <w:t>CPU consumed by hungry_sammet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0.44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0.44 cores ⬆️</w:t>
            </w:r>
          </w:p>
        </w:tc>
      </w:tr>
      <w:tr>
        <w:tc>
          <w:tcPr>
            <w:tcW w:type="dxa" w:w="2160"/>
          </w:tcPr>
          <w:p>
            <w:r>
              <w:t>CPU consumed by infallible_cohen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2.04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2.04 cores ⬆️</w:t>
            </w:r>
          </w:p>
        </w:tc>
      </w:tr>
      <w:tr>
        <w:tc>
          <w:tcPr>
            <w:tcW w:type="dxa" w:w="2160"/>
          </w:tcPr>
          <w:p>
            <w:r>
              <w:t>CPU consumed by infallible_hellman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1.00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1.00 cores ⬆️</w:t>
            </w:r>
          </w:p>
        </w:tc>
      </w:tr>
      <w:tr>
        <w:tc>
          <w:tcPr>
            <w:tcW w:type="dxa" w:w="2160"/>
          </w:tcPr>
          <w:p>
            <w:r>
              <w:t>CPU consumed by ingestion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3.75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3.75 cores ⬆️</w:t>
            </w:r>
          </w:p>
        </w:tc>
      </w:tr>
      <w:tr>
        <w:tc>
          <w:tcPr>
            <w:tcW w:type="dxa" w:w="2160"/>
          </w:tcPr>
          <w:p>
            <w:r>
              <w:t>CPU consumed by inspiring_spence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1.00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1.00 cores ⬆️</w:t>
            </w:r>
          </w:p>
        </w:tc>
      </w:tr>
      <w:tr>
        <w:tc>
          <w:tcPr>
            <w:tcW w:type="dxa" w:w="2160"/>
          </w:tcPr>
          <w:p>
            <w:r>
              <w:t>CPU consumed by intelligent_davinci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1.00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1.00 cores ⬆️</w:t>
            </w:r>
          </w:p>
        </w:tc>
      </w:tr>
      <w:tr>
        <w:tc>
          <w:tcPr>
            <w:tcW w:type="dxa" w:w="2160"/>
          </w:tcPr>
          <w:p>
            <w:r>
              <w:t>CPU consumed by interesting_satoshi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0.84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0.84 cores ⬆️</w:t>
            </w:r>
          </w:p>
        </w:tc>
      </w:tr>
      <w:tr>
        <w:tc>
          <w:tcPr>
            <w:tcW w:type="dxa" w:w="2160"/>
          </w:tcPr>
          <w:p>
            <w:r>
              <w:t>CPU consumed by jolly_wright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2.05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2.05 cores ⬆️</w:t>
            </w:r>
          </w:p>
        </w:tc>
      </w:tr>
      <w:tr>
        <w:tc>
          <w:tcPr>
            <w:tcW w:type="dxa" w:w="2160"/>
          </w:tcPr>
          <w:p>
            <w:r>
              <w:t>CPU consumed by jolly_yalow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0.97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0.97 cores ⬆️</w:t>
            </w:r>
          </w:p>
        </w:tc>
      </w:tr>
      <w:tr>
        <w:tc>
          <w:tcPr>
            <w:tcW w:type="dxa" w:w="2160"/>
          </w:tcPr>
          <w:p>
            <w:r>
              <w:t>CPU consumed by jovial_nightingale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0.42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0.42 cores ⬆️</w:t>
            </w:r>
          </w:p>
        </w:tc>
      </w:tr>
      <w:tr>
        <w:tc>
          <w:tcPr>
            <w:tcW w:type="dxa" w:w="2160"/>
          </w:tcPr>
          <w:p>
            <w:r>
              <w:t>CPU consumed by jovial_williamson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0.69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0.69 cores ⬆️</w:t>
            </w:r>
          </w:p>
        </w:tc>
      </w:tr>
      <w:tr>
        <w:tc>
          <w:tcPr>
            <w:tcW w:type="dxa" w:w="2160"/>
          </w:tcPr>
          <w:p>
            <w:r>
              <w:t>CPU consumed by kafka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33.00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33.00 cores ⬆️</w:t>
            </w:r>
          </w:p>
        </w:tc>
      </w:tr>
      <w:tr>
        <w:tc>
          <w:tcPr>
            <w:tcW w:type="dxa" w:w="2160"/>
          </w:tcPr>
          <w:p>
            <w:r>
              <w:t>CPU consumed by kibana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0.06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0.06 cores ⬆️</w:t>
            </w:r>
          </w:p>
        </w:tc>
      </w:tr>
      <w:tr>
        <w:tc>
          <w:tcPr>
            <w:tcW w:type="dxa" w:w="2160"/>
          </w:tcPr>
          <w:p>
            <w:r>
              <w:t>CPU consumed by kind_williamson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1.00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1.00 cores ⬆️</w:t>
            </w:r>
          </w:p>
        </w:tc>
      </w:tr>
      <w:tr>
        <w:tc>
          <w:tcPr>
            <w:tcW w:type="dxa" w:w="2160"/>
          </w:tcPr>
          <w:p>
            <w:r>
              <w:t>CPU consumed by kubernetes-state-manager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0.12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0.12 cores ⬆️</w:t>
            </w:r>
          </w:p>
        </w:tc>
      </w:tr>
      <w:tr>
        <w:tc>
          <w:tcPr>
            <w:tcW w:type="dxa" w:w="2160"/>
          </w:tcPr>
          <w:p>
            <w:r>
              <w:t>CPU consumed by latest-snapshot-consumer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4.43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4.43 cores ⬆️</w:t>
            </w:r>
          </w:p>
        </w:tc>
      </w:tr>
      <w:tr>
        <w:tc>
          <w:tcPr>
            <w:tcW w:type="dxa" w:w="2160"/>
          </w:tcPr>
          <w:p>
            <w:r>
              <w:t>CPU consumed by laughing_khorana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0.99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0.99 cores ⬆️</w:t>
            </w:r>
          </w:p>
        </w:tc>
      </w:tr>
      <w:tr>
        <w:tc>
          <w:tcPr>
            <w:tcW w:type="dxa" w:w="2160"/>
          </w:tcPr>
          <w:p>
            <w:r>
              <w:t>CPU consumed by laughing_yonath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0.95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0.95 cores ⬆️</w:t>
            </w:r>
          </w:p>
        </w:tc>
      </w:tr>
      <w:tr>
        <w:tc>
          <w:tcPr>
            <w:tcW w:type="dxa" w:w="2160"/>
          </w:tcPr>
          <w:p>
            <w:r>
              <w:t>CPU consumed by logger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33.48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33.48 cores ⬆️</w:t>
            </w:r>
          </w:p>
        </w:tc>
      </w:tr>
      <w:tr>
        <w:tc>
          <w:tcPr>
            <w:tcW w:type="dxa" w:w="2160"/>
          </w:tcPr>
          <w:p>
            <w:r>
              <w:t>CPU consumed by logstash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3.03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3.03 cores ⬆️</w:t>
            </w:r>
          </w:p>
        </w:tc>
      </w:tr>
      <w:tr>
        <w:tc>
          <w:tcPr>
            <w:tcW w:type="dxa" w:w="2160"/>
          </w:tcPr>
          <w:p>
            <w:r>
              <w:t>CPU consumed by loving_fermi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0.81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0.81 cores ⬆️</w:t>
            </w:r>
          </w:p>
        </w:tc>
      </w:tr>
      <w:tr>
        <w:tc>
          <w:tcPr>
            <w:tcW w:type="dxa" w:w="2160"/>
          </w:tcPr>
          <w:p>
            <w:r>
              <w:t>CPU consumed by loving_maxwell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0.87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0.87 cores ⬆️</w:t>
            </w:r>
          </w:p>
        </w:tc>
      </w:tr>
      <w:tr>
        <w:tc>
          <w:tcPr>
            <w:tcW w:type="dxa" w:w="2160"/>
          </w:tcPr>
          <w:p>
            <w:r>
              <w:t>CPU consumed by magical_matsumoto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1.00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1.00 cores ⬆️</w:t>
            </w:r>
          </w:p>
        </w:tc>
      </w:tr>
      <w:tr>
        <w:tc>
          <w:tcPr>
            <w:tcW w:type="dxa" w:w="2160"/>
          </w:tcPr>
          <w:p>
            <w:r>
              <w:t>CPU consumed by metastore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2.02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2.02 cores ⬆️</w:t>
            </w:r>
          </w:p>
        </w:tc>
      </w:tr>
      <w:tr>
        <w:tc>
          <w:tcPr>
            <w:tcW w:type="dxa" w:w="2160"/>
          </w:tcPr>
          <w:p>
            <w:r>
              <w:t>CPU consumed by metricbeat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1.80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1.80 cores ⬆️</w:t>
            </w:r>
          </w:p>
        </w:tc>
      </w:tr>
      <w:tr>
        <w:tc>
          <w:tcPr>
            <w:tcW w:type="dxa" w:w="2160"/>
          </w:tcPr>
          <w:p>
            <w:r>
              <w:t>CPU consumed by mongo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0.15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0.15 cores ⬆️</w:t>
            </w:r>
          </w:p>
        </w:tc>
      </w:tr>
      <w:tr>
        <w:tc>
          <w:tcPr>
            <w:tcW w:type="dxa" w:w="2160"/>
          </w:tcPr>
          <w:p>
            <w:r>
              <w:t>CPU consumed by naughty_perlman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1.99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1.99 cores ⬆️</w:t>
            </w:r>
          </w:p>
        </w:tc>
      </w:tr>
      <w:tr>
        <w:tc>
          <w:tcPr>
            <w:tcW w:type="dxa" w:w="2160"/>
          </w:tcPr>
          <w:p>
            <w:r>
              <w:t>CPU consumed by nervous_mcclintock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0.62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0.62 cores ⬆️</w:t>
            </w:r>
          </w:p>
        </w:tc>
      </w:tr>
      <w:tr>
        <w:tc>
          <w:tcPr>
            <w:tcW w:type="dxa" w:w="2160"/>
          </w:tcPr>
          <w:p>
            <w:r>
              <w:t>CPU consumed by nginx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4.69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4.69 cores ⬆️</w:t>
            </w:r>
          </w:p>
        </w:tc>
      </w:tr>
      <w:tr>
        <w:tc>
          <w:tcPr>
            <w:tcW w:type="dxa" w:w="2160"/>
          </w:tcPr>
          <w:p>
            <w:r>
              <w:t>CPU consumed by nifty_tesla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1.01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1.01 cores ⬆️</w:t>
            </w:r>
          </w:p>
        </w:tc>
      </w:tr>
      <w:tr>
        <w:tc>
          <w:tcPr>
            <w:tcW w:type="dxa" w:w="2160"/>
          </w:tcPr>
          <w:p>
            <w:r>
              <w:t>CPU consumed by node-apps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50.09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50.09 cores ⬆️</w:t>
            </w:r>
          </w:p>
        </w:tc>
      </w:tr>
      <w:tr>
        <w:tc>
          <w:tcPr>
            <w:tcW w:type="dxa" w:w="2160"/>
          </w:tcPr>
          <w:p>
            <w:r>
              <w:t>CPU consumed by nostalgic_matsumoto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0.92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0.92 cores ⬆️</w:t>
            </w:r>
          </w:p>
        </w:tc>
      </w:tr>
      <w:tr>
        <w:tc>
          <w:tcPr>
            <w:tcW w:type="dxa" w:w="2160"/>
          </w:tcPr>
          <w:p>
            <w:r>
              <w:t>CPU consumed by notification-consumer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0.10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0.10 cores ⬆️</w:t>
            </w:r>
          </w:p>
        </w:tc>
      </w:tr>
      <w:tr>
        <w:tc>
          <w:tcPr>
            <w:tcW w:type="dxa" w:w="2160"/>
          </w:tcPr>
          <w:p>
            <w:r>
              <w:t>CPU consumed by notification-dst-consumer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0.03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0.03 cores ⬆️</w:t>
            </w:r>
          </w:p>
        </w:tc>
      </w:tr>
      <w:tr>
        <w:tc>
          <w:tcPr>
            <w:tcW w:type="dxa" w:w="2160"/>
          </w:tcPr>
          <w:p>
            <w:r>
              <w:t>CPU consumed by objective_carver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0.69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0.69 cores ⬆️</w:t>
            </w:r>
          </w:p>
        </w:tc>
      </w:tr>
      <w:tr>
        <w:tc>
          <w:tcPr>
            <w:tcW w:type="dxa" w:w="2160"/>
          </w:tcPr>
          <w:p>
            <w:r>
              <w:t>CPU consumed by optimistic_colden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0.01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0.01 cores ⬆️</w:t>
            </w:r>
          </w:p>
        </w:tc>
      </w:tr>
      <w:tr>
        <w:tc>
          <w:tcPr>
            <w:tcW w:type="dxa" w:w="2160"/>
          </w:tcPr>
          <w:p>
            <w:r>
              <w:t>CPU consumed by optimistic_jemison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1.57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1.57 cores ⬆️</w:t>
            </w:r>
          </w:p>
        </w:tc>
      </w:tr>
      <w:tr>
        <w:tc>
          <w:tcPr>
            <w:tcW w:type="dxa" w:w="2160"/>
          </w:tcPr>
          <w:p>
            <w:r>
              <w:t>CPU consumed by orc-compactor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21.22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21.22 cores ⬆️</w:t>
            </w:r>
          </w:p>
        </w:tc>
      </w:tr>
      <w:tr>
        <w:tc>
          <w:tcPr>
            <w:tcW w:type="dxa" w:w="2160"/>
          </w:tcPr>
          <w:p>
            <w:r>
              <w:t>CPU consumed by osquery-state-manager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0.11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0.11 cores ⬆️</w:t>
            </w:r>
          </w:p>
        </w:tc>
      </w:tr>
      <w:tr>
        <w:tc>
          <w:tcPr>
            <w:tcW w:type="dxa" w:w="2160"/>
          </w:tcPr>
          <w:p>
            <w:r>
              <w:t>CPU consumed by peaceful_roentgen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0.58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0.58 cores ⬆️</w:t>
            </w:r>
          </w:p>
        </w:tc>
      </w:tr>
      <w:tr>
        <w:tc>
          <w:tcPr>
            <w:tcW w:type="dxa" w:w="2160"/>
          </w:tcPr>
          <w:p>
            <w:r>
              <w:t>CPU consumed by pgbouncer-6542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0.00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0.00 cores ⬆️</w:t>
            </w:r>
          </w:p>
        </w:tc>
      </w:tr>
      <w:tr>
        <w:tc>
          <w:tcPr>
            <w:tcW w:type="dxa" w:w="2160"/>
          </w:tcPr>
          <w:p>
            <w:r>
              <w:t>CPU consumed by pgbouncer-6543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2.69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2.69 cores ⬆️</w:t>
            </w:r>
          </w:p>
        </w:tc>
      </w:tr>
      <w:tr>
        <w:tc>
          <w:tcPr>
            <w:tcW w:type="dxa" w:w="2160"/>
          </w:tcPr>
          <w:p>
            <w:r>
              <w:t>CPU consumed by pgbouncer-6545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0.01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0.01 cores ⬆️</w:t>
            </w:r>
          </w:p>
        </w:tc>
      </w:tr>
      <w:tr>
        <w:tc>
          <w:tcPr>
            <w:tcW w:type="dxa" w:w="2160"/>
          </w:tcPr>
          <w:p>
            <w:r>
              <w:t>CPU consumed by pgbouncer-statedb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0.41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0.41 cores ⬆️</w:t>
            </w:r>
          </w:p>
        </w:tc>
      </w:tr>
      <w:tr>
        <w:tc>
          <w:tcPr>
            <w:tcW w:type="dxa" w:w="2160"/>
          </w:tcPr>
          <w:p>
            <w:r>
              <w:t>CPU consumed by postgres-airflowdb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0.14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0.14 cores ⬆️</w:t>
            </w:r>
          </w:p>
        </w:tc>
      </w:tr>
      <w:tr>
        <w:tc>
          <w:tcPr>
            <w:tcW w:type="dxa" w:w="2160"/>
          </w:tcPr>
          <w:p>
            <w:r>
              <w:t>CPU consumed by postgres-configdb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8.61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8.61 cores ⬆️</w:t>
            </w:r>
          </w:p>
        </w:tc>
      </w:tr>
      <w:tr>
        <w:tc>
          <w:tcPr>
            <w:tcW w:type="dxa" w:w="2160"/>
          </w:tcPr>
          <w:p>
            <w:r>
              <w:t>CPU consumed by postgres-metastoredb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2.61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2.61 cores ⬆️</w:t>
            </w:r>
          </w:p>
        </w:tc>
      </w:tr>
      <w:tr>
        <w:tc>
          <w:tcPr>
            <w:tcW w:type="dxa" w:w="2160"/>
          </w:tcPr>
          <w:p>
            <w:r>
              <w:t>CPU consumed by postgres-statedb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12.77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12.77 cores ⬆️</w:t>
            </w:r>
          </w:p>
        </w:tc>
      </w:tr>
      <w:tr>
        <w:tc>
          <w:tcPr>
            <w:tcW w:type="dxa" w:w="2160"/>
          </w:tcPr>
          <w:p>
            <w:r>
              <w:t>CPU consumed by postgres-vaultdb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0.16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0.16 cores ⬆️</w:t>
            </w:r>
          </w:p>
        </w:tc>
      </w:tr>
      <w:tr>
        <w:tc>
          <w:tcPr>
            <w:tcW w:type="dxa" w:w="2160"/>
          </w:tcPr>
          <w:p>
            <w:r>
              <w:t>CPU consumed by practical_goldstine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0.05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0.05 cores ⬆️</w:t>
            </w:r>
          </w:p>
        </w:tc>
      </w:tr>
      <w:tr>
        <w:tc>
          <w:tcPr>
            <w:tcW w:type="dxa" w:w="2160"/>
          </w:tcPr>
          <w:p>
            <w:r>
              <w:t>CPU consumed by presto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15.12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15.12 cores ⬆️</w:t>
            </w:r>
          </w:p>
        </w:tc>
      </w:tr>
      <w:tr>
        <w:tc>
          <w:tcPr>
            <w:tcW w:type="dxa" w:w="2160"/>
          </w:tcPr>
          <w:p>
            <w:r>
              <w:t>CPU consumed by query-runner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0.24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0.24 cores ⬆️</w:t>
            </w:r>
          </w:p>
        </w:tc>
      </w:tr>
      <w:tr>
        <w:tc>
          <w:tcPr>
            <w:tcW w:type="dxa" w:w="2160"/>
          </w:tcPr>
          <w:p>
            <w:r>
              <w:t>CPU consumed by quizzical_pasteur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1.76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1.76 cores ⬆️</w:t>
            </w:r>
          </w:p>
        </w:tc>
      </w:tr>
      <w:tr>
        <w:tc>
          <w:tcPr>
            <w:tcW w:type="dxa" w:w="2160"/>
          </w:tcPr>
          <w:p>
            <w:r>
              <w:t>CPU consumed by ranger_admin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1.96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1.96 cores ⬆️</w:t>
            </w:r>
          </w:p>
        </w:tc>
      </w:tr>
      <w:tr>
        <w:tc>
          <w:tcPr>
            <w:tcW w:type="dxa" w:w="2160"/>
          </w:tcPr>
          <w:p>
            <w:r>
              <w:t>CPU consumed by rate-limiter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0.05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0.05 cores ⬆️</w:t>
            </w:r>
          </w:p>
        </w:tc>
      </w:tr>
      <w:tr>
        <w:tc>
          <w:tcPr>
            <w:tcW w:type="dxa" w:w="2160"/>
          </w:tcPr>
          <w:p>
            <w:r>
              <w:t>CPU consumed by redis-7000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0.33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0.33 cores ⬆️</w:t>
            </w:r>
          </w:p>
        </w:tc>
      </w:tr>
      <w:tr>
        <w:tc>
          <w:tcPr>
            <w:tcW w:type="dxa" w:w="2160"/>
          </w:tcPr>
          <w:p>
            <w:r>
              <w:t>CPU consumed by redis-7002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1.50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1.50 cores ⬆️</w:t>
            </w:r>
          </w:p>
        </w:tc>
      </w:tr>
      <w:tr>
        <w:tc>
          <w:tcPr>
            <w:tcW w:type="dxa" w:w="2160"/>
          </w:tcPr>
          <w:p>
            <w:r>
              <w:t>CPU consumed by redis-7004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1.20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1.20 cores ⬆️</w:t>
            </w:r>
          </w:p>
        </w:tc>
      </w:tr>
      <w:tr>
        <w:tc>
          <w:tcPr>
            <w:tcW w:type="dxa" w:w="2160"/>
          </w:tcPr>
          <w:p>
            <w:r>
              <w:t>CPU consumed by redisinsight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0.00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0.00 cores ⬆️</w:t>
            </w:r>
          </w:p>
        </w:tc>
      </w:tr>
      <w:tr>
        <w:tc>
          <w:tcPr>
            <w:tcW w:type="dxa" w:w="2160"/>
          </w:tcPr>
          <w:p>
            <w:r>
              <w:t>CPU consumed by redisjson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0.00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0.00 cores ⬆️</w:t>
            </w:r>
          </w:p>
        </w:tc>
      </w:tr>
      <w:tr>
        <w:tc>
          <w:tcPr>
            <w:tcW w:type="dxa" w:w="2160"/>
          </w:tcPr>
          <w:p>
            <w:r>
              <w:t>CPU consumed by registry-listener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0.06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0.06 cores ⬆️</w:t>
            </w:r>
          </w:p>
        </w:tc>
      </w:tr>
      <w:tr>
        <w:tc>
          <w:tcPr>
            <w:tcW w:type="dxa" w:w="2160"/>
          </w:tcPr>
          <w:p>
            <w:r>
              <w:t>CPU consumed by registry-scanner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0.19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0.19 cores ⬆️</w:t>
            </w:r>
          </w:p>
        </w:tc>
      </w:tr>
      <w:tr>
        <w:tc>
          <w:tcPr>
            <w:tcW w:type="dxa" w:w="2160"/>
          </w:tcPr>
          <w:p>
            <w:r>
              <w:t>CPU consumed by relaxed_ramanujan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0.02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0.02 cores ⬆️</w:t>
            </w:r>
          </w:p>
        </w:tc>
      </w:tr>
      <w:tr>
        <w:tc>
          <w:tcPr>
            <w:tcW w:type="dxa" w:w="2160"/>
          </w:tcPr>
          <w:p>
            <w:r>
              <w:t>CPU consumed by reverent_jackson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1.90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1.90 cores ⬆️</w:t>
            </w:r>
          </w:p>
        </w:tc>
      </w:tr>
      <w:tr>
        <w:tc>
          <w:tcPr>
            <w:tcW w:type="dxa" w:w="2160"/>
          </w:tcPr>
          <w:p>
            <w:r>
              <w:t>CPU consumed by romantic_chaplygin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0.93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0.93 cores ⬆️</w:t>
            </w:r>
          </w:p>
        </w:tc>
      </w:tr>
      <w:tr>
        <w:tc>
          <w:tcPr>
            <w:tcW w:type="dxa" w:w="2160"/>
          </w:tcPr>
          <w:p>
            <w:r>
              <w:t>CPU consumed by romantic_ishizaka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0.92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0.92 cores ⬆️</w:t>
            </w:r>
          </w:p>
        </w:tc>
      </w:tr>
      <w:tr>
        <w:tc>
          <w:tcPr>
            <w:tcW w:type="dxa" w:w="2160"/>
          </w:tcPr>
          <w:p>
            <w:r>
              <w:t>CPU consumed by romantic_mahavira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0.00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0.00 cores ⬆️</w:t>
            </w:r>
          </w:p>
        </w:tc>
      </w:tr>
      <w:tr>
        <w:tc>
          <w:tcPr>
            <w:tcW w:type="dxa" w:w="2160"/>
          </w:tcPr>
          <w:p>
            <w:r>
              <w:t>CPU consumed by rule-engine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13.62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13.62 cores ⬆️</w:t>
            </w:r>
          </w:p>
        </w:tc>
      </w:tr>
      <w:tr>
        <w:tc>
          <w:tcPr>
            <w:tcW w:type="dxa" w:w="2160"/>
          </w:tcPr>
          <w:p>
            <w:r>
              <w:t>CPU consumed by rule-enginecc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43.24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43.24 cores ⬆️</w:t>
            </w:r>
          </w:p>
        </w:tc>
      </w:tr>
      <w:tr>
        <w:tc>
          <w:tcPr>
            <w:tcW w:type="dxa" w:w="2160"/>
          </w:tcPr>
          <w:p>
            <w:r>
              <w:t>CPU consumed by ruleconverter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0.00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0.00 cores ⬆️</w:t>
            </w:r>
          </w:p>
        </w:tc>
      </w:tr>
      <w:tr>
        <w:tc>
          <w:tcPr>
            <w:tcW w:type="dxa" w:w="2160"/>
          </w:tcPr>
          <w:p>
            <w:r>
              <w:t>CPU consumed by serene_bhabha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0.68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0.68 cores ⬆️</w:t>
            </w:r>
          </w:p>
        </w:tc>
      </w:tr>
      <w:tr>
        <w:tc>
          <w:tcPr>
            <w:tcW w:type="dxa" w:w="2160"/>
          </w:tcPr>
          <w:p>
            <w:r>
              <w:t>CPU consumed by sharp_robinson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0.01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0.01 cores ⬆️</w:t>
            </w:r>
          </w:p>
        </w:tc>
      </w:tr>
      <w:tr>
        <w:tc>
          <w:tcPr>
            <w:tcW w:type="dxa" w:w="2160"/>
          </w:tcPr>
          <w:p>
            <w:r>
              <w:t>CPU consumed by sharp_williamson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0.67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0.67 cores ⬆️</w:t>
            </w:r>
          </w:p>
        </w:tc>
      </w:tr>
      <w:tr>
        <w:tc>
          <w:tcPr>
            <w:tcW w:type="dxa" w:w="2160"/>
          </w:tcPr>
          <w:p>
            <w:r>
              <w:t>CPU consumed by side-query-decorator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0.23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0.23 cores ⬆️</w:t>
            </w:r>
          </w:p>
        </w:tc>
      </w:tr>
      <w:tr>
        <w:tc>
          <w:tcPr>
            <w:tcW w:type="dxa" w:w="2160"/>
          </w:tcPr>
          <w:p>
            <w:r>
              <w:t>CPU consumed by side-query-pipeline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0.02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0.02 cores ⬆️</w:t>
            </w:r>
          </w:p>
        </w:tc>
      </w:tr>
      <w:tr>
        <w:tc>
          <w:tcPr>
            <w:tcW w:type="dxa" w:w="2160"/>
          </w:tcPr>
          <w:p>
            <w:r>
              <w:t>CPU consumed by silly_goodall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0.49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0.49 cores ⬆️</w:t>
            </w:r>
          </w:p>
        </w:tc>
      </w:tr>
      <w:tr>
        <w:tc>
          <w:tcPr>
            <w:tcW w:type="dxa" w:w="2160"/>
          </w:tcPr>
          <w:p>
            <w:r>
              <w:t>CPU consumed by silly_kepler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0.73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0.73 cores ⬆️</w:t>
            </w:r>
          </w:p>
        </w:tc>
      </w:tr>
      <w:tr>
        <w:tc>
          <w:tcPr>
            <w:tcW w:type="dxa" w:w="2160"/>
          </w:tcPr>
          <w:p>
            <w:r>
              <w:t>CPU consumed by spark-master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0.04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0.04 cores ⬆️</w:t>
            </w:r>
          </w:p>
        </w:tc>
      </w:tr>
      <w:tr>
        <w:tc>
          <w:tcPr>
            <w:tcW w:type="dxa" w:w="2160"/>
          </w:tcPr>
          <w:p>
            <w:r>
              <w:t>CPU consumed by spark-worker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111.27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111.27 cores ⬆️</w:t>
            </w:r>
          </w:p>
        </w:tc>
      </w:tr>
      <w:tr>
        <w:tc>
          <w:tcPr>
            <w:tcW w:type="dxa" w:w="2160"/>
          </w:tcPr>
          <w:p>
            <w:r>
              <w:t>CPU consumed by sts-detection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0.01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0.01 cores ⬆️</w:t>
            </w:r>
          </w:p>
        </w:tc>
      </w:tr>
      <w:tr>
        <w:tc>
          <w:tcPr>
            <w:tcW w:type="dxa" w:w="2160"/>
          </w:tcPr>
          <w:p>
            <w:r>
              <w:t>CPU consumed by superset-tables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0.00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0.00 cores ⬆️</w:t>
            </w:r>
          </w:p>
        </w:tc>
      </w:tr>
      <w:tr>
        <w:tc>
          <w:tcPr>
            <w:tcW w:type="dxa" w:w="2160"/>
          </w:tcPr>
          <w:p>
            <w:r>
              <w:t>CPU consumed by support-analytics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0.01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0.01 cores ⬆️</w:t>
            </w:r>
          </w:p>
        </w:tc>
      </w:tr>
      <w:tr>
        <w:tc>
          <w:tcPr>
            <w:tcW w:type="dxa" w:w="2160"/>
          </w:tcPr>
          <w:p>
            <w:r>
              <w:t>CPU consumed by sweet_euclid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1.00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1.00 cores ⬆️</w:t>
            </w:r>
          </w:p>
        </w:tc>
      </w:tr>
      <w:tr>
        <w:tc>
          <w:tcPr>
            <w:tcW w:type="dxa" w:w="2160"/>
          </w:tcPr>
          <w:p>
            <w:r>
              <w:t>CPU consumed by thirsty_wescoff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0.44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0.44 cores ⬆️</w:t>
            </w:r>
          </w:p>
        </w:tc>
      </w:tr>
      <w:tr>
        <w:tc>
          <w:tcPr>
            <w:tcW w:type="dxa" w:w="2160"/>
          </w:tcPr>
          <w:p>
            <w:r>
              <w:t>CPU consumed by timeseries-redis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0.00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0.00 cores ⬆️</w:t>
            </w:r>
          </w:p>
        </w:tc>
      </w:tr>
      <w:tr>
        <w:tc>
          <w:tcPr>
            <w:tcW w:type="dxa" w:w="2160"/>
          </w:tcPr>
          <w:p>
            <w:r>
              <w:t>CPU consumed by tls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48.56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48.56 cores ⬆️</w:t>
            </w:r>
          </w:p>
        </w:tc>
      </w:tr>
      <w:tr>
        <w:tc>
          <w:tcPr>
            <w:tcW w:type="dxa" w:w="2160"/>
          </w:tcPr>
          <w:p>
            <w:r>
              <w:t>CPU consumed by unruffled_mendeleev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0.15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0.15 cores ⬆️</w:t>
            </w:r>
          </w:p>
        </w:tc>
      </w:tr>
      <w:tr>
        <w:tc>
          <w:tcPr>
            <w:tcW w:type="dxa" w:w="2160"/>
          </w:tcPr>
          <w:p>
            <w:r>
              <w:t>CPU consumed by upbeat_shannon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0.98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0.98 cores ⬆️</w:t>
            </w:r>
          </w:p>
        </w:tc>
      </w:tr>
      <w:tr>
        <w:tc>
          <w:tcPr>
            <w:tcW w:type="dxa" w:w="2160"/>
          </w:tcPr>
          <w:p>
            <w:r>
              <w:t>CPU consumed by user-mgmt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1.02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1.02 cores ⬆️</w:t>
            </w:r>
          </w:p>
        </w:tc>
      </w:tr>
      <w:tr>
        <w:tc>
          <w:tcPr>
            <w:tcW w:type="dxa" w:w="2160"/>
          </w:tcPr>
          <w:p>
            <w:r>
              <w:t>CPU consumed by vault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0.41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0.41 cores ⬆️</w:t>
            </w:r>
          </w:p>
        </w:tc>
      </w:tr>
      <w:tr>
        <w:tc>
          <w:tcPr>
            <w:tcW w:type="dxa" w:w="2160"/>
          </w:tcPr>
          <w:p>
            <w:r>
              <w:t>CPU consumed by vibrant_heyrovsky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0.65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0.65 cores ⬆️</w:t>
            </w:r>
          </w:p>
        </w:tc>
      </w:tr>
      <w:tr>
        <w:tc>
          <w:tcPr>
            <w:tcW w:type="dxa" w:w="2160"/>
          </w:tcPr>
          <w:p>
            <w:r>
              <w:t>CPU consumed by vibrant_maxwell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0.00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0.00 cores ⬆️</w:t>
            </w:r>
          </w:p>
        </w:tc>
      </w:tr>
      <w:tr>
        <w:tc>
          <w:tcPr>
            <w:tcW w:type="dxa" w:w="2160"/>
          </w:tcPr>
          <w:p>
            <w:r>
              <w:t>CPU consumed by vibrant_shirley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1.22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1.22 cores ⬆️</w:t>
            </w:r>
          </w:p>
        </w:tc>
      </w:tr>
      <w:tr>
        <w:tc>
          <w:tcPr>
            <w:tcW w:type="dxa" w:w="2160"/>
          </w:tcPr>
          <w:p>
            <w:r>
              <w:t>CPU consumed by vigilant_lumiere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0.98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0.98 cores ⬆️</w:t>
            </w:r>
          </w:p>
        </w:tc>
      </w:tr>
      <w:tr>
        <w:tc>
          <w:tcPr>
            <w:tcW w:type="dxa" w:w="2160"/>
          </w:tcPr>
          <w:p>
            <w:r>
              <w:t>CPU consumed by windows-state-manager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0.12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0.12 cores ⬆️</w:t>
            </w:r>
          </w:p>
        </w:tc>
      </w:tr>
      <w:tr>
        <w:tc>
          <w:tcPr>
            <w:tcW w:type="dxa" w:w="2160"/>
          </w:tcPr>
          <w:p>
            <w:r>
              <w:t>CPU consumed by wine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0.04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0.04 cores ⬆️</w:t>
            </w:r>
          </w:p>
        </w:tc>
      </w:tr>
      <w:tr>
        <w:tc>
          <w:tcPr>
            <w:tcW w:type="dxa" w:w="2160"/>
          </w:tcPr>
          <w:p>
            <w:r>
              <w:t>CPU consumed by wizardly_ptolemy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1.01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1.01 cores ⬆️</w:t>
            </w:r>
          </w:p>
        </w:tc>
      </w:tr>
      <w:tr>
        <w:tc>
          <w:tcPr>
            <w:tcW w:type="dxa" w:w="2160"/>
          </w:tcPr>
          <w:p>
            <w:r>
              <w:t>CPU consumed by xenodochial_dijkstra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0.98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0.98 cores ⬆️</w:t>
            </w:r>
          </w:p>
        </w:tc>
      </w:tr>
      <w:tr>
        <w:tc>
          <w:tcPr>
            <w:tcW w:type="dxa" w:w="2160"/>
          </w:tcPr>
          <w:p>
            <w:r>
              <w:t>CPU consumed by youthful_cartwright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0.54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0.54 cores ⬆️</w:t>
            </w:r>
          </w:p>
        </w:tc>
      </w:tr>
      <w:tr>
        <w:tc>
          <w:tcPr>
            <w:tcW w:type="dxa" w:w="2160"/>
          </w:tcPr>
          <w:p>
            <w:r>
              <w:t>CPU consumed by youthful_franklin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0.93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0.93 cores ⬆️</w:t>
            </w:r>
          </w:p>
        </w:tc>
      </w:tr>
      <w:tr>
        <w:tc>
          <w:tcPr>
            <w:tcW w:type="dxa" w:w="2160"/>
          </w:tcPr>
          <w:p>
            <w:r>
              <w:t>CPU consumed by zen_davinci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0.98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0.98 cores ⬆️</w:t>
            </w:r>
          </w:p>
        </w:tc>
      </w:tr>
      <w:tr>
        <w:tc>
          <w:tcPr>
            <w:tcW w:type="dxa" w:w="2160"/>
          </w:tcPr>
          <w:p>
            <w:r>
              <w:t>CPU consumed by zookeeper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0.06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0.06 cores ⬆️</w:t>
            </w:r>
          </w:p>
        </w:tc>
      </w:tr>
    </w:tbl>
    <w:p>
      <w:pPr>
        <w:pStyle w:val="Heading1"/>
      </w:pPr>
      <w:r>
        <w:t>Usage Increase/decrease Summary</w:t>
      </w:r>
    </w:p>
    <w:p>
      <w:pPr>
        <w:pStyle w:val="Heading2"/>
      </w:pPr>
      <w:r>
        <w:t>Memory usage increased summary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Memory usage increased summary in GB</w:t>
            </w:r>
          </w:p>
        </w:tc>
      </w:tr>
      <w:tr>
        <w:tc>
          <w:tcPr>
            <w:tcW w:type="dxa" w:w="4320"/>
          </w:tcPr>
          <w:p>
            <w:r>
              <w:t>Memory by spark-worker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981.34 ⬆️</w:t>
            </w:r>
          </w:p>
        </w:tc>
      </w:tr>
      <w:tr>
        <w:tc>
          <w:tcPr>
            <w:tcW w:type="dxa" w:w="4320"/>
          </w:tcPr>
          <w:p>
            <w:r>
              <w:t>Memory by presto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475.39 ⬆️</w:t>
            </w:r>
          </w:p>
        </w:tc>
      </w:tr>
      <w:tr>
        <w:tc>
          <w:tcPr>
            <w:tcW w:type="dxa" w:w="4320"/>
          </w:tcPr>
          <w:p>
            <w:r>
              <w:t>Memory by kafka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471.22 ⬆️</w:t>
            </w:r>
          </w:p>
        </w:tc>
      </w:tr>
      <w:tr>
        <w:tc>
          <w:tcPr>
            <w:tcW w:type="dxa" w:w="4320"/>
          </w:tcPr>
          <w:p>
            <w:r>
              <w:t>Memory by hdfs-dn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432.49 ⬆️</w:t>
            </w:r>
          </w:p>
        </w:tc>
      </w:tr>
      <w:tr>
        <w:tc>
          <w:tcPr>
            <w:tcW w:type="dxa" w:w="4320"/>
          </w:tcPr>
          <w:p>
            <w:r>
              <w:t>Memory by node-apps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223.55 ⬆️</w:t>
            </w:r>
          </w:p>
        </w:tc>
      </w:tr>
      <w:tr>
        <w:tc>
          <w:tcPr>
            <w:tcW w:type="dxa" w:w="4320"/>
          </w:tcPr>
          <w:p>
            <w:r>
              <w:t>Memory by orc-compactor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219.28 ⬆️</w:t>
            </w:r>
          </w:p>
        </w:tc>
      </w:tr>
      <w:tr>
        <w:tc>
          <w:tcPr>
            <w:tcW w:type="dxa" w:w="4320"/>
          </w:tcPr>
          <w:p>
            <w:r>
              <w:t>Memory by rule-engine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205.99 ⬆️</w:t>
            </w:r>
          </w:p>
        </w:tc>
      </w:tr>
      <w:tr>
        <w:tc>
          <w:tcPr>
            <w:tcW w:type="dxa" w:w="4320"/>
          </w:tcPr>
          <w:p>
            <w:r>
              <w:t>Memory by rule-enginecc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184.57 ⬆️</w:t>
            </w:r>
          </w:p>
        </w:tc>
      </w:tr>
      <w:tr>
        <w:tc>
          <w:tcPr>
            <w:tcW w:type="dxa" w:w="4320"/>
          </w:tcPr>
          <w:p>
            <w:r>
              <w:t>Memory by filebeat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182.36 ⬆️</w:t>
            </w:r>
          </w:p>
        </w:tc>
      </w:tr>
      <w:tr>
        <w:tc>
          <w:tcPr>
            <w:tcW w:type="dxa" w:w="4320"/>
          </w:tcPr>
          <w:p>
            <w:r>
              <w:t>Memory by data-archival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122.56 ⬆️</w:t>
            </w:r>
          </w:p>
        </w:tc>
      </w:tr>
      <w:tr>
        <w:tc>
          <w:tcPr>
            <w:tcW w:type="dxa" w:w="4320"/>
          </w:tcPr>
          <w:p>
            <w:r>
              <w:t>Memory by query-runner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84.33 ⬆️</w:t>
            </w:r>
          </w:p>
        </w:tc>
      </w:tr>
      <w:tr>
        <w:tc>
          <w:tcPr>
            <w:tcW w:type="dxa" w:w="4320"/>
          </w:tcPr>
          <w:p>
            <w:r>
              <w:t>Memory by graph-query-runner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69.70 ⬆️</w:t>
            </w:r>
          </w:p>
        </w:tc>
      </w:tr>
      <w:tr>
        <w:tc>
          <w:tcPr>
            <w:tcW w:type="dxa" w:w="4320"/>
          </w:tcPr>
          <w:p>
            <w:r>
              <w:t>Memory by postgres-configdb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62.88 ⬆️</w:t>
            </w:r>
          </w:p>
        </w:tc>
      </w:tr>
      <w:tr>
        <w:tc>
          <w:tcPr>
            <w:tcW w:type="dxa" w:w="4320"/>
          </w:tcPr>
          <w:p>
            <w:r>
              <w:t>Memory by logger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61.01 ⬆️</w:t>
            </w:r>
          </w:p>
        </w:tc>
      </w:tr>
      <w:tr>
        <w:tc>
          <w:tcPr>
            <w:tcW w:type="dxa" w:w="4320"/>
          </w:tcPr>
          <w:p>
            <w:r>
              <w:t>Memory by hdfs-nn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60.03 ⬆️</w:t>
            </w:r>
          </w:p>
        </w:tc>
      </w:tr>
      <w:tr>
        <w:tc>
          <w:tcPr>
            <w:tcW w:type="dxa" w:w="4320"/>
          </w:tcPr>
          <w:p>
            <w:r>
              <w:t>Memory by hdfs-wrapper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47.36 ⬆️</w:t>
            </w:r>
          </w:p>
        </w:tc>
      </w:tr>
      <w:tr>
        <w:tc>
          <w:tcPr>
            <w:tcW w:type="dxa" w:w="4320"/>
          </w:tcPr>
          <w:p>
            <w:r>
              <w:t>Memory by tls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43.10 ⬆️</w:t>
            </w:r>
          </w:p>
        </w:tc>
      </w:tr>
      <w:tr>
        <w:tc>
          <w:tcPr>
            <w:tcW w:type="dxa" w:w="4320"/>
          </w:tcPr>
          <w:p>
            <w:r>
              <w:t>Memory by granulate-gprofiler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34.63 ⬆️</w:t>
            </w:r>
          </w:p>
        </w:tc>
      </w:tr>
      <w:tr>
        <w:tc>
          <w:tcPr>
            <w:tcW w:type="dxa" w:w="4320"/>
          </w:tcPr>
          <w:p>
            <w:r>
              <w:t>Memory by metastore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30.54 ⬆️</w:t>
            </w:r>
          </w:p>
        </w:tc>
      </w:tr>
      <w:tr>
        <w:tc>
          <w:tcPr>
            <w:tcW w:type="dxa" w:w="4320"/>
          </w:tcPr>
          <w:p>
            <w:r>
              <w:t>Memory by postgres-metastoredb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24.65 ⬆️</w:t>
            </w:r>
          </w:p>
        </w:tc>
      </w:tr>
      <w:tr>
        <w:tc>
          <w:tcPr>
            <w:tcW w:type="dxa" w:w="4320"/>
          </w:tcPr>
          <w:p>
            <w:r>
              <w:t>Memory by ingestion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24.39 ⬆️</w:t>
            </w:r>
          </w:p>
        </w:tc>
      </w:tr>
      <w:tr>
        <w:tc>
          <w:tcPr>
            <w:tcW w:type="dxa" w:w="4320"/>
          </w:tcPr>
          <w:p>
            <w:r>
              <w:t>Memory by postgres-statedb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23.12 ⬆️</w:t>
            </w:r>
          </w:p>
        </w:tc>
      </w:tr>
      <w:tr>
        <w:tc>
          <w:tcPr>
            <w:tcW w:type="dxa" w:w="4320"/>
          </w:tcPr>
          <w:p>
            <w:r>
              <w:t>Memory by elasticsearch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22.65 ⬆️</w:t>
            </w:r>
          </w:p>
        </w:tc>
      </w:tr>
      <w:tr>
        <w:tc>
          <w:tcPr>
            <w:tcW w:type="dxa" w:w="4320"/>
          </w:tcPr>
          <w:p>
            <w:r>
              <w:t>Memory by cloudquery-consumer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20.10 ⬆️</w:t>
            </w:r>
          </w:p>
        </w:tc>
      </w:tr>
      <w:tr>
        <w:tc>
          <w:tcPr>
            <w:tcW w:type="dxa" w:w="4320"/>
          </w:tcPr>
          <w:p>
            <w:r>
              <w:t>Memory by logstash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19.29 ⬆️</w:t>
            </w:r>
          </w:p>
        </w:tc>
      </w:tr>
      <w:tr>
        <w:tc>
          <w:tcPr>
            <w:tcW w:type="dxa" w:w="4320"/>
          </w:tcPr>
          <w:p>
            <w:r>
              <w:t>Memory by cloudquery-jupiter-gcp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16.53 ⬆️</w:t>
            </w:r>
          </w:p>
        </w:tc>
      </w:tr>
      <w:tr>
        <w:tc>
          <w:tcPr>
            <w:tcW w:type="dxa" w:w="4320"/>
          </w:tcPr>
          <w:p>
            <w:r>
              <w:t>Memory by nginx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12.80 ⬆️</w:t>
            </w:r>
          </w:p>
        </w:tc>
      </w:tr>
      <w:tr>
        <w:tc>
          <w:tcPr>
            <w:tcW w:type="dxa" w:w="4320"/>
          </w:tcPr>
          <w:p>
            <w:r>
              <w:t>Memory by alluxio-worker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12.41 ⬆️</w:t>
            </w:r>
          </w:p>
        </w:tc>
      </w:tr>
      <w:tr>
        <w:tc>
          <w:tcPr>
            <w:tcW w:type="dxa" w:w="4320"/>
          </w:tcPr>
          <w:p>
            <w:r>
              <w:t>Memory by hdfs-jn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11.89 ⬆️</w:t>
            </w:r>
          </w:p>
        </w:tc>
      </w:tr>
      <w:tr>
        <w:tc>
          <w:tcPr>
            <w:tcW w:type="dxa" w:w="4320"/>
          </w:tcPr>
          <w:p>
            <w:r>
              <w:t>Memory by checksumvalidator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9.75 ⬆️</w:t>
            </w:r>
          </w:p>
        </w:tc>
      </w:tr>
      <w:tr>
        <w:tc>
          <w:tcPr>
            <w:tcW w:type="dxa" w:w="4320"/>
          </w:tcPr>
          <w:p>
            <w:r>
              <w:t>Memory by effective-permissions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9.14 ⬆️</w:t>
            </w:r>
          </w:p>
        </w:tc>
      </w:tr>
      <w:tr>
        <w:tc>
          <w:tcPr>
            <w:tcW w:type="dxa" w:w="4320"/>
          </w:tcPr>
          <w:p>
            <w:r>
              <w:t>Memory by alluxio-master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8.87 ⬆️</w:t>
            </w:r>
          </w:p>
        </w:tc>
      </w:tr>
      <w:tr>
        <w:tc>
          <w:tcPr>
            <w:tcW w:type="dxa" w:w="4320"/>
          </w:tcPr>
          <w:p>
            <w:r>
              <w:t>Memory by rate-limiter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8.57 ⬆️</w:t>
            </w:r>
          </w:p>
        </w:tc>
      </w:tr>
      <w:tr>
        <w:tc>
          <w:tcPr>
            <w:tcW w:type="dxa" w:w="4320"/>
          </w:tcPr>
          <w:p>
            <w:r>
              <w:t>Memory by airflow_airflow-worker_1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6.84 ⬆️</w:t>
            </w:r>
          </w:p>
        </w:tc>
      </w:tr>
      <w:tr>
        <w:tc>
          <w:tcPr>
            <w:tcW w:type="dxa" w:w="4320"/>
          </w:tcPr>
          <w:p>
            <w:r>
              <w:t>Memory by redis-7000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6.11 ⬆️</w:t>
            </w:r>
          </w:p>
        </w:tc>
      </w:tr>
      <w:tr>
        <w:tc>
          <w:tcPr>
            <w:tcW w:type="dxa" w:w="4320"/>
          </w:tcPr>
          <w:p>
            <w:r>
              <w:t>Memory by spark-master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6.03 ⬆️</w:t>
            </w:r>
          </w:p>
        </w:tc>
      </w:tr>
      <w:tr>
        <w:tc>
          <w:tcPr>
            <w:tcW w:type="dxa" w:w="4320"/>
          </w:tcPr>
          <w:p>
            <w:r>
              <w:t>Memory by redis-7002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5.90 ⬆️</w:t>
            </w:r>
          </w:p>
        </w:tc>
      </w:tr>
      <w:tr>
        <w:tc>
          <w:tcPr>
            <w:tcW w:type="dxa" w:w="4320"/>
          </w:tcPr>
          <w:p>
            <w:r>
              <w:t>Memory by redis-7004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5.78 ⬆️</w:t>
            </w:r>
          </w:p>
        </w:tc>
      </w:tr>
      <w:tr>
        <w:tc>
          <w:tcPr>
            <w:tcW w:type="dxa" w:w="4320"/>
          </w:tcPr>
          <w:p>
            <w:r>
              <w:t>Memory by compliance-summary-consumer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5.68 ⬆️</w:t>
            </w:r>
          </w:p>
        </w:tc>
      </w:tr>
      <w:tr>
        <w:tc>
          <w:tcPr>
            <w:tcW w:type="dxa" w:w="4320"/>
          </w:tcPr>
          <w:p>
            <w:r>
              <w:t>Memory by cloud-compliance-manager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5.55 ⬆️</w:t>
            </w:r>
          </w:p>
        </w:tc>
      </w:tr>
      <w:tr>
        <w:tc>
          <w:tcPr>
            <w:tcW w:type="dxa" w:w="4320"/>
          </w:tcPr>
          <w:p>
            <w:r>
              <w:t>Memory by ranger_admin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5.23 ⬆️</w:t>
            </w:r>
          </w:p>
        </w:tc>
      </w:tr>
      <w:tr>
        <w:tc>
          <w:tcPr>
            <w:tcW w:type="dxa" w:w="4320"/>
          </w:tcPr>
          <w:p>
            <w:r>
              <w:t>Memory by haproxy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4.85 ⬆️</w:t>
            </w:r>
          </w:p>
        </w:tc>
      </w:tr>
      <w:tr>
        <w:tc>
          <w:tcPr>
            <w:tcW w:type="dxa" w:w="4320"/>
          </w:tcPr>
          <w:p>
            <w:r>
              <w:t>Memory by metricbeat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4.23 ⬆️</w:t>
            </w:r>
          </w:p>
        </w:tc>
      </w:tr>
      <w:tr>
        <w:tc>
          <w:tcPr>
            <w:tcW w:type="dxa" w:w="4320"/>
          </w:tcPr>
          <w:p>
            <w:r>
              <w:t>Memory by zookeeper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3.79 ⬆️</w:t>
            </w:r>
          </w:p>
        </w:tc>
      </w:tr>
      <w:tr>
        <w:tc>
          <w:tcPr>
            <w:tcW w:type="dxa" w:w="4320"/>
          </w:tcPr>
          <w:p>
            <w:r>
              <w:t>Memory by vault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3.73 ⬆️</w:t>
            </w:r>
          </w:p>
        </w:tc>
      </w:tr>
      <w:tr>
        <w:tc>
          <w:tcPr>
            <w:tcW w:type="dxa" w:w="4320"/>
          </w:tcPr>
          <w:p>
            <w:r>
              <w:t>Memory by postgres-airflowdb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2.96 ⬆️</w:t>
            </w:r>
          </w:p>
        </w:tc>
      </w:tr>
      <w:tr>
        <w:tc>
          <w:tcPr>
            <w:tcW w:type="dxa" w:w="4320"/>
          </w:tcPr>
          <w:p>
            <w:r>
              <w:t>Memory by decorators-consumer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2.77 ⬆️</w:t>
            </w:r>
          </w:p>
        </w:tc>
      </w:tr>
      <w:tr>
        <w:tc>
          <w:tcPr>
            <w:tcW w:type="dxa" w:w="4320"/>
          </w:tcPr>
          <w:p>
            <w:r>
              <w:t>Memory by debezium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2.64 ⬆️</w:t>
            </w:r>
          </w:p>
        </w:tc>
      </w:tr>
      <w:tr>
        <w:tc>
          <w:tcPr>
            <w:tcW w:type="dxa" w:w="4320"/>
          </w:tcPr>
          <w:p>
            <w:r>
              <w:t>Memory by debezium-statedb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2.30 ⬆️</w:t>
            </w:r>
          </w:p>
        </w:tc>
      </w:tr>
      <w:tr>
        <w:tc>
          <w:tcPr>
            <w:tcW w:type="dxa" w:w="4320"/>
          </w:tcPr>
          <w:p>
            <w:r>
              <w:t>Memory by registry-listener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1.96 ⬆️</w:t>
            </w:r>
          </w:p>
        </w:tc>
      </w:tr>
      <w:tr>
        <w:tc>
          <w:tcPr>
            <w:tcW w:type="dxa" w:w="4320"/>
          </w:tcPr>
          <w:p>
            <w:r>
              <w:t>Memory by cloudpreprocessor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1.86 ⬆️</w:t>
            </w:r>
          </w:p>
        </w:tc>
      </w:tr>
      <w:tr>
        <w:tc>
          <w:tcPr>
            <w:tcW w:type="dxa" w:w="4320"/>
          </w:tcPr>
          <w:p>
            <w:r>
              <w:t>Memory by consul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1.82 ⬆️</w:t>
            </w:r>
          </w:p>
        </w:tc>
      </w:tr>
      <w:tr>
        <w:tc>
          <w:tcPr>
            <w:tcW w:type="dxa" w:w="4320"/>
          </w:tcPr>
          <w:p>
            <w:r>
              <w:t>Memory by registry-scanner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1.82 ⬆️</w:t>
            </w:r>
          </w:p>
        </w:tc>
      </w:tr>
      <w:tr>
        <w:tc>
          <w:tcPr>
            <w:tcW w:type="dxa" w:w="4320"/>
          </w:tcPr>
          <w:p>
            <w:r>
              <w:t>Memory by debezium-consumer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1.80 ⬆️</w:t>
            </w:r>
          </w:p>
        </w:tc>
      </w:tr>
      <w:tr>
        <w:tc>
          <w:tcPr>
            <w:tcW w:type="dxa" w:w="4320"/>
          </w:tcPr>
          <w:p>
            <w:r>
              <w:t>Memory by cloudquery-logger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1.77 ⬆️</w:t>
            </w:r>
          </w:p>
        </w:tc>
      </w:tr>
      <w:tr>
        <w:tc>
          <w:tcPr>
            <w:tcW w:type="dxa" w:w="4320"/>
          </w:tcPr>
          <w:p>
            <w:r>
              <w:t>Memory by sts-detection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1.68 ⬆️</w:t>
            </w:r>
          </w:p>
        </w:tc>
      </w:tr>
      <w:tr>
        <w:tc>
          <w:tcPr>
            <w:tcW w:type="dxa" w:w="4320"/>
          </w:tcPr>
          <w:p>
            <w:r>
              <w:t>Memory by side-query-decorator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1.49 ⬆️</w:t>
            </w:r>
          </w:p>
        </w:tc>
      </w:tr>
      <w:tr>
        <w:tc>
          <w:tcPr>
            <w:tcW w:type="dxa" w:w="4320"/>
          </w:tcPr>
          <w:p>
            <w:r>
              <w:t>Memory by graph-redis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1.39 ⬆️</w:t>
            </w:r>
          </w:p>
        </w:tc>
      </w:tr>
      <w:tr>
        <w:tc>
          <w:tcPr>
            <w:tcW w:type="dxa" w:w="4320"/>
          </w:tcPr>
          <w:p>
            <w:r>
              <w:t>Memory by side-query-pipeline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1.36 ⬆️</w:t>
            </w:r>
          </w:p>
        </w:tc>
      </w:tr>
      <w:tr>
        <w:tc>
          <w:tcPr>
            <w:tcW w:type="dxa" w:w="4320"/>
          </w:tcPr>
          <w:p>
            <w:r>
              <w:t>Memory by cloudvuln-consumer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1.32 ⬆️</w:t>
            </w:r>
          </w:p>
        </w:tc>
      </w:tr>
      <w:tr>
        <w:tc>
          <w:tcPr>
            <w:tcW w:type="dxa" w:w="4320"/>
          </w:tcPr>
          <w:p>
            <w:r>
              <w:t>Memory by cloudriskprocessor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1.22 ⬆️</w:t>
            </w:r>
          </w:p>
        </w:tc>
      </w:tr>
      <w:tr>
        <w:tc>
          <w:tcPr>
            <w:tcW w:type="dxa" w:w="4320"/>
          </w:tcPr>
          <w:p>
            <w:r>
              <w:t>Memory by mongo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1.20 ⬆️</w:t>
            </w:r>
          </w:p>
        </w:tc>
      </w:tr>
      <w:tr>
        <w:tc>
          <w:tcPr>
            <w:tcW w:type="dxa" w:w="4320"/>
          </w:tcPr>
          <w:p>
            <w:r>
              <w:t>Memory by cloud-graph-processor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1.14 ⬆️</w:t>
            </w:r>
          </w:p>
        </w:tc>
      </w:tr>
      <w:tr>
        <w:tc>
          <w:tcPr>
            <w:tcW w:type="dxa" w:w="4320"/>
          </w:tcPr>
          <w:p>
            <w:r>
              <w:t>Memory by notification-consumer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1.11 ⬆️</w:t>
            </w:r>
          </w:p>
        </w:tc>
      </w:tr>
      <w:tr>
        <w:tc>
          <w:tcPr>
            <w:tcW w:type="dxa" w:w="4320"/>
          </w:tcPr>
          <w:p>
            <w:r>
              <w:t>Memory by compliance-check-runner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1.10 ⬆️</w:t>
            </w:r>
          </w:p>
        </w:tc>
      </w:tr>
      <w:tr>
        <w:tc>
          <w:tcPr>
            <w:tcW w:type="dxa" w:w="4320"/>
          </w:tcPr>
          <w:p>
            <w:r>
              <w:t>Memory by cloudinstancemapper-consumer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1.08 ⬆️</w:t>
            </w:r>
          </w:p>
        </w:tc>
      </w:tr>
      <w:tr>
        <w:tc>
          <w:tcPr>
            <w:tcW w:type="dxa" w:w="4320"/>
          </w:tcPr>
          <w:p>
            <w:r>
              <w:t>Memory by latest-snapshot-consumer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1.06 ⬆️</w:t>
            </w:r>
          </w:p>
        </w:tc>
      </w:tr>
      <w:tr>
        <w:tc>
          <w:tcPr>
            <w:tcW w:type="dxa" w:w="4320"/>
          </w:tcPr>
          <w:p>
            <w:r>
              <w:t>Memory by notification-dst-consumer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1.04 ⬆️</w:t>
            </w:r>
          </w:p>
        </w:tc>
      </w:tr>
      <w:tr>
        <w:tc>
          <w:tcPr>
            <w:tcW w:type="dxa" w:w="4320"/>
          </w:tcPr>
          <w:p>
            <w:r>
              <w:t>Memory by cloudquery-launcher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1.01 ⬆️</w:t>
            </w:r>
          </w:p>
        </w:tc>
      </w:tr>
      <w:tr>
        <w:tc>
          <w:tcPr>
            <w:tcW w:type="dxa" w:w="4320"/>
          </w:tcPr>
          <w:p>
            <w:r>
              <w:t>Memory by cloud-crossaccount-processor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1.01 ⬆️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4338.13 ⬆️</w:t>
            </w:r>
          </w:p>
        </w:tc>
      </w:tr>
    </w:tbl>
    <w:p>
      <w:pPr>
        <w:pStyle w:val="Heading2"/>
      </w:pPr>
      <w:r>
        <w:t>Memory usage decreased summary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Memory usage decreased summary in GB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rPr>
                <w:color w:val="008000"/>
              </w:rPr>
              <w:t>0.00 ⬇️</w:t>
            </w:r>
          </w:p>
        </w:tc>
      </w:tr>
    </w:tbl>
    <w:p>
      <w:pPr>
        <w:pStyle w:val="Heading2"/>
      </w:pPr>
      <w:r>
        <w:t>CPU usage increased summary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CPU usage increased summary in cores</w:t>
            </w:r>
          </w:p>
        </w:tc>
      </w:tr>
      <w:tr>
        <w:tc>
          <w:tcPr>
            <w:tcW w:type="dxa" w:w="4320"/>
          </w:tcPr>
          <w:p>
            <w:r>
              <w:t>CPU by spark-worker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111.27 ⬆️</w:t>
            </w:r>
          </w:p>
        </w:tc>
      </w:tr>
      <w:tr>
        <w:tc>
          <w:tcPr>
            <w:tcW w:type="dxa" w:w="4320"/>
          </w:tcPr>
          <w:p>
            <w:r>
              <w:t>CPU by node-apps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50.09 ⬆️</w:t>
            </w:r>
          </w:p>
        </w:tc>
      </w:tr>
      <w:tr>
        <w:tc>
          <w:tcPr>
            <w:tcW w:type="dxa" w:w="4320"/>
          </w:tcPr>
          <w:p>
            <w:r>
              <w:t>CPU by tls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48.56 ⬆️</w:t>
            </w:r>
          </w:p>
        </w:tc>
      </w:tr>
      <w:tr>
        <w:tc>
          <w:tcPr>
            <w:tcW w:type="dxa" w:w="4320"/>
          </w:tcPr>
          <w:p>
            <w:r>
              <w:t>CPU by rule-enginecc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43.24 ⬆️</w:t>
            </w:r>
          </w:p>
        </w:tc>
      </w:tr>
      <w:tr>
        <w:tc>
          <w:tcPr>
            <w:tcW w:type="dxa" w:w="4320"/>
          </w:tcPr>
          <w:p>
            <w:r>
              <w:t>CPU by logger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33.48 ⬆️</w:t>
            </w:r>
          </w:p>
        </w:tc>
      </w:tr>
      <w:tr>
        <w:tc>
          <w:tcPr>
            <w:tcW w:type="dxa" w:w="4320"/>
          </w:tcPr>
          <w:p>
            <w:r>
              <w:t>CPU by kafka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33.00 ⬆️</w:t>
            </w:r>
          </w:p>
        </w:tc>
      </w:tr>
      <w:tr>
        <w:tc>
          <w:tcPr>
            <w:tcW w:type="dxa" w:w="4320"/>
          </w:tcPr>
          <w:p>
            <w:r>
              <w:t>CPU by filebeat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27.17 ⬆️</w:t>
            </w:r>
          </w:p>
        </w:tc>
      </w:tr>
      <w:tr>
        <w:tc>
          <w:tcPr>
            <w:tcW w:type="dxa" w:w="4320"/>
          </w:tcPr>
          <w:p>
            <w:r>
              <w:t>CPU by orc-compactor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21.22 ⬆️</w:t>
            </w:r>
          </w:p>
        </w:tc>
      </w:tr>
      <w:tr>
        <w:tc>
          <w:tcPr>
            <w:tcW w:type="dxa" w:w="4320"/>
          </w:tcPr>
          <w:p>
            <w:r>
              <w:t>CPU by granulate-gprofiler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15.57 ⬆️</w:t>
            </w:r>
          </w:p>
        </w:tc>
      </w:tr>
      <w:tr>
        <w:tc>
          <w:tcPr>
            <w:tcW w:type="dxa" w:w="4320"/>
          </w:tcPr>
          <w:p>
            <w:r>
              <w:t>CPU by presto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15.12 ⬆️</w:t>
            </w:r>
          </w:p>
        </w:tc>
      </w:tr>
      <w:tr>
        <w:tc>
          <w:tcPr>
            <w:tcW w:type="dxa" w:w="4320"/>
          </w:tcPr>
          <w:p>
            <w:r>
              <w:t>CPU by rule-engine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13.62 ⬆️</w:t>
            </w:r>
          </w:p>
        </w:tc>
      </w:tr>
      <w:tr>
        <w:tc>
          <w:tcPr>
            <w:tcW w:type="dxa" w:w="4320"/>
          </w:tcPr>
          <w:p>
            <w:r>
              <w:t>CPU by postgres-statedb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12.77 ⬆️</w:t>
            </w:r>
          </w:p>
        </w:tc>
      </w:tr>
      <w:tr>
        <w:tc>
          <w:tcPr>
            <w:tcW w:type="dxa" w:w="4320"/>
          </w:tcPr>
          <w:p>
            <w:r>
              <w:t>CPU by data-archival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12.72 ⬆️</w:t>
            </w:r>
          </w:p>
        </w:tc>
      </w:tr>
      <w:tr>
        <w:tc>
          <w:tcPr>
            <w:tcW w:type="dxa" w:w="4320"/>
          </w:tcPr>
          <w:p>
            <w:r>
              <w:t>CPU by cloudquery-consumer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11.07 ⬆️</w:t>
            </w:r>
          </w:p>
        </w:tc>
      </w:tr>
      <w:tr>
        <w:tc>
          <w:tcPr>
            <w:tcW w:type="dxa" w:w="4320"/>
          </w:tcPr>
          <w:p>
            <w:r>
              <w:t>CPU by postgres-configdb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8.61 ⬆️</w:t>
            </w:r>
          </w:p>
        </w:tc>
      </w:tr>
      <w:tr>
        <w:tc>
          <w:tcPr>
            <w:tcW w:type="dxa" w:w="4320"/>
          </w:tcPr>
          <w:p>
            <w:r>
              <w:t>CPU by elasticsearch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7.58 ⬆️</w:t>
            </w:r>
          </w:p>
        </w:tc>
      </w:tr>
      <w:tr>
        <w:tc>
          <w:tcPr>
            <w:tcW w:type="dxa" w:w="4320"/>
          </w:tcPr>
          <w:p>
            <w:r>
              <w:t>CPU by nginx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4.69 ⬆️</w:t>
            </w:r>
          </w:p>
        </w:tc>
      </w:tr>
      <w:tr>
        <w:tc>
          <w:tcPr>
            <w:tcW w:type="dxa" w:w="4320"/>
          </w:tcPr>
          <w:p>
            <w:r>
              <w:t>CPU by latest-snapshot-consumer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4.43 ⬆️</w:t>
            </w:r>
          </w:p>
        </w:tc>
      </w:tr>
      <w:tr>
        <w:tc>
          <w:tcPr>
            <w:tcW w:type="dxa" w:w="4320"/>
          </w:tcPr>
          <w:p>
            <w:r>
              <w:t>CPU by cloudinstancemapper-consumer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4.21 ⬆️</w:t>
            </w:r>
          </w:p>
        </w:tc>
      </w:tr>
      <w:tr>
        <w:tc>
          <w:tcPr>
            <w:tcW w:type="dxa" w:w="4320"/>
          </w:tcPr>
          <w:p>
            <w:r>
              <w:t>CPU by ingestion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3.75 ⬆️</w:t>
            </w:r>
          </w:p>
        </w:tc>
      </w:tr>
      <w:tr>
        <w:tc>
          <w:tcPr>
            <w:tcW w:type="dxa" w:w="4320"/>
          </w:tcPr>
          <w:p>
            <w:r>
              <w:t>CPU by hdfs-dn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3.05 ⬆️</w:t>
            </w:r>
          </w:p>
        </w:tc>
      </w:tr>
      <w:tr>
        <w:tc>
          <w:tcPr>
            <w:tcW w:type="dxa" w:w="4320"/>
          </w:tcPr>
          <w:p>
            <w:r>
              <w:t>CPU by logstash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3.03 ⬆️</w:t>
            </w:r>
          </w:p>
        </w:tc>
      </w:tr>
      <w:tr>
        <w:tc>
          <w:tcPr>
            <w:tcW w:type="dxa" w:w="4320"/>
          </w:tcPr>
          <w:p>
            <w:r>
              <w:t>CPU by pgbouncer-6543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2.69 ⬆️</w:t>
            </w:r>
          </w:p>
        </w:tc>
      </w:tr>
      <w:tr>
        <w:tc>
          <w:tcPr>
            <w:tcW w:type="dxa" w:w="4320"/>
          </w:tcPr>
          <w:p>
            <w:r>
              <w:t>CPU by postgres-metastoredb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2.61 ⬆️</w:t>
            </w:r>
          </w:p>
        </w:tc>
      </w:tr>
      <w:tr>
        <w:tc>
          <w:tcPr>
            <w:tcW w:type="dxa" w:w="4320"/>
          </w:tcPr>
          <w:p>
            <w:r>
              <w:t>CPU by jolly_wright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2.05 ⬆️</w:t>
            </w:r>
          </w:p>
        </w:tc>
      </w:tr>
      <w:tr>
        <w:tc>
          <w:tcPr>
            <w:tcW w:type="dxa" w:w="4320"/>
          </w:tcPr>
          <w:p>
            <w:r>
              <w:t>CPU by adoring_bhabha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2.04 ⬆️</w:t>
            </w:r>
          </w:p>
        </w:tc>
      </w:tr>
      <w:tr>
        <w:tc>
          <w:tcPr>
            <w:tcW w:type="dxa" w:w="4320"/>
          </w:tcPr>
          <w:p>
            <w:r>
              <w:t>CPU by infallible_cohen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2.04 ⬆️</w:t>
            </w:r>
          </w:p>
        </w:tc>
      </w:tr>
      <w:tr>
        <w:tc>
          <w:tcPr>
            <w:tcW w:type="dxa" w:w="4320"/>
          </w:tcPr>
          <w:p>
            <w:r>
              <w:t>CPU by metastore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2.02 ⬆️</w:t>
            </w:r>
          </w:p>
        </w:tc>
      </w:tr>
      <w:tr>
        <w:tc>
          <w:tcPr>
            <w:tcW w:type="dxa" w:w="4320"/>
          </w:tcPr>
          <w:p>
            <w:r>
              <w:t>CPU by naughty_perlman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1.99 ⬆️</w:t>
            </w:r>
          </w:p>
        </w:tc>
      </w:tr>
      <w:tr>
        <w:tc>
          <w:tcPr>
            <w:tcW w:type="dxa" w:w="4320"/>
          </w:tcPr>
          <w:p>
            <w:r>
              <w:t>CPU by hdfs-wrapper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1.99 ⬆️</w:t>
            </w:r>
          </w:p>
        </w:tc>
      </w:tr>
      <w:tr>
        <w:tc>
          <w:tcPr>
            <w:tcW w:type="dxa" w:w="4320"/>
          </w:tcPr>
          <w:p>
            <w:r>
              <w:t>CPU by ranger_admin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1.96 ⬆️</w:t>
            </w:r>
          </w:p>
        </w:tc>
      </w:tr>
      <w:tr>
        <w:tc>
          <w:tcPr>
            <w:tcW w:type="dxa" w:w="4320"/>
          </w:tcPr>
          <w:p>
            <w:r>
              <w:t>CPU by heuristic_wing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1.91 ⬆️</w:t>
            </w:r>
          </w:p>
        </w:tc>
      </w:tr>
      <w:tr>
        <w:tc>
          <w:tcPr>
            <w:tcW w:type="dxa" w:w="4320"/>
          </w:tcPr>
          <w:p>
            <w:r>
              <w:t>CPU by reverent_jackson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1.90 ⬆️</w:t>
            </w:r>
          </w:p>
        </w:tc>
      </w:tr>
      <w:tr>
        <w:tc>
          <w:tcPr>
            <w:tcW w:type="dxa" w:w="4320"/>
          </w:tcPr>
          <w:p>
            <w:r>
              <w:t>CPU by metricbeat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1.80 ⬆️</w:t>
            </w:r>
          </w:p>
        </w:tc>
      </w:tr>
      <w:tr>
        <w:tc>
          <w:tcPr>
            <w:tcW w:type="dxa" w:w="4320"/>
          </w:tcPr>
          <w:p>
            <w:r>
              <w:t>CPU by quizzical_pasteur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1.76 ⬆️</w:t>
            </w:r>
          </w:p>
        </w:tc>
      </w:tr>
      <w:tr>
        <w:tc>
          <w:tcPr>
            <w:tcW w:type="dxa" w:w="4320"/>
          </w:tcPr>
          <w:p>
            <w:r>
              <w:t>CPU by amazing_curran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1.69 ⬆️</w:t>
            </w:r>
          </w:p>
        </w:tc>
      </w:tr>
      <w:tr>
        <w:tc>
          <w:tcPr>
            <w:tcW w:type="dxa" w:w="4320"/>
          </w:tcPr>
          <w:p>
            <w:r>
              <w:t>CPU by condescending_moore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1.64 ⬆️</w:t>
            </w:r>
          </w:p>
        </w:tc>
      </w:tr>
      <w:tr>
        <w:tc>
          <w:tcPr>
            <w:tcW w:type="dxa" w:w="4320"/>
          </w:tcPr>
          <w:p>
            <w:r>
              <w:t>CPU by optimistic_jemison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1.57 ⬆️</w:t>
            </w:r>
          </w:p>
        </w:tc>
      </w:tr>
      <w:tr>
        <w:tc>
          <w:tcPr>
            <w:tcW w:type="dxa" w:w="4320"/>
          </w:tcPr>
          <w:p>
            <w:r>
              <w:t>CPU by redis-7002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1.50 ⬆️</w:t>
            </w:r>
          </w:p>
        </w:tc>
      </w:tr>
      <w:tr>
        <w:tc>
          <w:tcPr>
            <w:tcW w:type="dxa" w:w="4320"/>
          </w:tcPr>
          <w:p>
            <w:r>
              <w:t>CPU by busy_poincare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1.44 ⬆️</w:t>
            </w:r>
          </w:p>
        </w:tc>
      </w:tr>
      <w:tr>
        <w:tc>
          <w:tcPr>
            <w:tcW w:type="dxa" w:w="4320"/>
          </w:tcPr>
          <w:p>
            <w:r>
              <w:t>CPU by hdfs-nn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1.38 ⬆️</w:t>
            </w:r>
          </w:p>
        </w:tc>
      </w:tr>
      <w:tr>
        <w:tc>
          <w:tcPr>
            <w:tcW w:type="dxa" w:w="4320"/>
          </w:tcPr>
          <w:p>
            <w:r>
              <w:t>CPU by airflow_airflow-worker_1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1.32 ⬆️</w:t>
            </w:r>
          </w:p>
        </w:tc>
      </w:tr>
      <w:tr>
        <w:tc>
          <w:tcPr>
            <w:tcW w:type="dxa" w:w="4320"/>
          </w:tcPr>
          <w:p>
            <w:r>
              <w:t>CPU by vibrant_shirley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1.22 ⬆️</w:t>
            </w:r>
          </w:p>
        </w:tc>
      </w:tr>
      <w:tr>
        <w:tc>
          <w:tcPr>
            <w:tcW w:type="dxa" w:w="4320"/>
          </w:tcPr>
          <w:p>
            <w:r>
              <w:t>CPU by redis-7004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1.20 ⬆️</w:t>
            </w:r>
          </w:p>
        </w:tc>
      </w:tr>
      <w:tr>
        <w:tc>
          <w:tcPr>
            <w:tcW w:type="dxa" w:w="4320"/>
          </w:tcPr>
          <w:p>
            <w:r>
              <w:t>CPU by cloudquery-jupiter-gcp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1.08 ⬆️</w:t>
            </w:r>
          </w:p>
        </w:tc>
      </w:tr>
      <w:tr>
        <w:tc>
          <w:tcPr>
            <w:tcW w:type="dxa" w:w="4320"/>
          </w:tcPr>
          <w:p>
            <w:r>
              <w:t>CPU by user-mgmt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1.02 ⬆️</w:t>
            </w:r>
          </w:p>
        </w:tc>
      </w:tr>
      <w:tr>
        <w:tc>
          <w:tcPr>
            <w:tcW w:type="dxa" w:w="4320"/>
          </w:tcPr>
          <w:p>
            <w:r>
              <w:t>CPU by cranky_blackburn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1.02 ⬆️</w:t>
            </w:r>
          </w:p>
        </w:tc>
      </w:tr>
      <w:tr>
        <w:tc>
          <w:tcPr>
            <w:tcW w:type="dxa" w:w="4320"/>
          </w:tcPr>
          <w:p>
            <w:r>
              <w:t>CPU by nifty_tesla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1.01 ⬆️</w:t>
            </w:r>
          </w:p>
        </w:tc>
      </w:tr>
      <w:tr>
        <w:tc>
          <w:tcPr>
            <w:tcW w:type="dxa" w:w="4320"/>
          </w:tcPr>
          <w:p>
            <w:r>
              <w:t>CPU by wizardly_ptolemy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1.01 ⬆️</w:t>
            </w:r>
          </w:p>
        </w:tc>
      </w:tr>
      <w:tr>
        <w:tc>
          <w:tcPr>
            <w:tcW w:type="dxa" w:w="4320"/>
          </w:tcPr>
          <w:p>
            <w:r>
              <w:t>CPU by inspiring_spence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1.00 ⬆️</w:t>
            </w:r>
          </w:p>
        </w:tc>
      </w:tr>
      <w:tr>
        <w:tc>
          <w:tcPr>
            <w:tcW w:type="dxa" w:w="4320"/>
          </w:tcPr>
          <w:p>
            <w:r>
              <w:t>CPU by hardcore_blackwell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1.00 ⬆️</w:t>
            </w:r>
          </w:p>
        </w:tc>
      </w:tr>
      <w:tr>
        <w:tc>
          <w:tcPr>
            <w:tcW w:type="dxa" w:w="4320"/>
          </w:tcPr>
          <w:p>
            <w:r>
              <w:t>CPU by kind_williamson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1.00 ⬆️</w:t>
            </w:r>
          </w:p>
        </w:tc>
      </w:tr>
      <w:tr>
        <w:tc>
          <w:tcPr>
            <w:tcW w:type="dxa" w:w="4320"/>
          </w:tcPr>
          <w:p>
            <w:r>
              <w:t>CPU by infallible_hellman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1.00 ⬆️</w:t>
            </w:r>
          </w:p>
        </w:tc>
      </w:tr>
      <w:tr>
        <w:tc>
          <w:tcPr>
            <w:tcW w:type="dxa" w:w="4320"/>
          </w:tcPr>
          <w:p>
            <w:r>
              <w:t>CPU by magical_matsumoto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1.00 ⬆️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rPr>
                <w:color w:val="FF0000"/>
              </w:rPr>
              <w:t>583.64 ⬆️</w:t>
            </w:r>
          </w:p>
        </w:tc>
      </w:tr>
    </w:tbl>
    <w:p>
      <w:pPr>
        <w:pStyle w:val="Heading2"/>
      </w:pPr>
      <w:r>
        <w:t>CPU usage decreased summary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CPU usage decreased summary in cores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rPr>
                <w:color w:val="008000"/>
              </w:rPr>
              <w:t>0.00 ⬇️</w:t>
            </w:r>
          </w:p>
        </w:tc>
      </w:tr>
    </w:tbl>
    <w:p>
      <w:pPr>
        <w:pStyle w:val="Heading2"/>
      </w:pPr>
      <w:r>
        <w:t>complete resource Usage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136020</w:t>
            </w:r>
          </w:p>
        </w:tc>
        <w:tc>
          <w:tcPr>
            <w:tcW w:type="dxa" w:w="4320"/>
          </w:tcPr>
          <w:p>
            <w:r>
              <w:t>GB/cores</w:t>
            </w:r>
          </w:p>
        </w:tc>
      </w:tr>
      <w:tr>
        <w:tc>
          <w:tcPr>
            <w:tcW w:type="dxa" w:w="4320"/>
          </w:tcPr>
          <w:p>
            <w:r>
              <w:t>complete Memory usage</w:t>
            </w:r>
          </w:p>
        </w:tc>
        <w:tc>
          <w:tcPr>
            <w:tcW w:type="dxa" w:w="4320"/>
          </w:tcPr>
          <w:p>
            <w:r>
              <w:t>4338.13</w:t>
            </w:r>
          </w:p>
        </w:tc>
      </w:tr>
      <w:tr>
        <w:tc>
          <w:tcPr>
            <w:tcW w:type="dxa" w:w="4320"/>
          </w:tcPr>
          <w:p>
            <w:r>
              <w:t>complete CPU usage</w:t>
            </w:r>
          </w:p>
        </w:tc>
        <w:tc>
          <w:tcPr>
            <w:tcW w:type="dxa" w:w="4320"/>
          </w:tcPr>
          <w:p>
            <w:r>
              <w:t>583.64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