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Overall Resource Usage Report</w:t>
      </w:r>
    </w:p>
    <w:p>
      <w:pPr>
        <w:pStyle w:val="Heading1"/>
      </w:pPr>
      <w:r>
        <w:t>Overall Container Memory Usages in GB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Metric</w:t>
            </w:r>
          </w:p>
        </w:tc>
        <w:tc>
          <w:tcPr>
            <w:tcW w:type="dxa" w:w="1728"/>
          </w:tcPr>
          <w:p>
            <w:r>
              <w:t>previous</w:t>
            </w:r>
          </w:p>
        </w:tc>
        <w:tc>
          <w:tcPr>
            <w:tcW w:type="dxa" w:w="1728"/>
          </w:tcPr>
          <w:p>
            <w:r>
              <w:t>136011</w:t>
            </w:r>
          </w:p>
        </w:tc>
        <w:tc>
          <w:tcPr>
            <w:tcW w:type="dxa" w:w="1728"/>
          </w:tcPr>
          <w:p>
            <w:r>
              <w:t>Absolute diff(%)</w:t>
            </w:r>
          </w:p>
        </w:tc>
        <w:tc>
          <w:tcPr>
            <w:tcW w:type="dxa" w:w="1728"/>
          </w:tcPr>
          <w:p>
            <w:r>
              <w:t>Relative diff(%)</w:t>
            </w:r>
          </w:p>
        </w:tc>
      </w:tr>
      <w:tr>
        <w:tc>
          <w:tcPr>
            <w:tcW w:type="dxa" w:w="1728"/>
          </w:tcPr>
          <w:p>
            <w:r>
              <w:t>Memory consumed by Container admiring_galois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affectionate_banach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agitated_mcnulty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airflow-redis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0.01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airflow_airflow-scheduler_1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0.42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airflow_airflow-triggerer_1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0.31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airflow_airflow-webserver_1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0.98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airflow_airflow-worker_1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5.26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airflow_flower_1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0.29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alluxio-master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9.77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alluxio-worker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7.78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amazing_mahavira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angry_mendeleev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angry_sutherland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awesome_euclid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awesome_matsumoto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boring_mayer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boring_shaw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brave_gagarin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brave_tesla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busy_franklin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charming_goldwasser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checksumvalidator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15.39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clever_noyce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clever_sanderson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cloud-compliance-manager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3.94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cloud-crossaccount-processor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0.41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cloud-graph-processor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0.45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cloud-graph-synchronizer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0.27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cloudinstancemapper-consumer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0.41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cloudpreprocessor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0.82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cloudquery-consumer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1.37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cloudquery-jupiter-aws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0.03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cloudquery-jupiter-gcp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16.59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cloudquery-launcher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0.39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cloudquery-logger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0.56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cloudriskprocessor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0.53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cloudvuln-consumer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0.50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competent_heyrovsky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0.06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compliance-check-runner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0.56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compliance-summary-consumer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18.38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condescending_chebyshev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condescending_feynman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condescending_lamport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condescending_snyder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condescending_wu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consul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1.78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cool_davinci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cool_gauss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cranky_hermann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cranky_proskuriakova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crazy_greider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0.05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data-archival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116.15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debezium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2.65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debezium-consumer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0.74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debezium-statedb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1.66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decorators-consumer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3.81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determined_gould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determined_wilbur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dreamy_jones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ecstatic_chatterjee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effective-permissions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0.92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elasticsearch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17.87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elated_ellis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elated_jepsen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elated_wing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elegant_mayer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elegant_shamir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epic_gagarin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epic_napier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etl-db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event-alert-throttler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0.33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filebeat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4.70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friendly_agnesi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gallant_pare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gracious_williamson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granulate-gprofiler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30.12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graph-query-runner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37.04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graph-redis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0.26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great_dubinsky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0.05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gubernator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0.11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happy_fermi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haproxy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5.37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hardcore_golick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hdfs-dn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352.15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hdfs-jn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12.21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hdfs-nn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65.32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hdfs-wrapper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55.81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heuristic_tu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hopeful_burnell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hopeful_faraday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hungry_shamir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infallible_tu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ingestion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23.92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jolly_tharp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jovial_grothendieck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jovial_morse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0.06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kafka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206.00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kibana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0.41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kind_germain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kind_mahavira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kubernetes-state-manager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0.31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latest-snapshot-consumer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0.44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laughing_kirch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logger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8.50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logstash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17.68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loving_dijkstra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loving_kapitsa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loving_lamport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loving_varahamihira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lucid_cannon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magical_chatelet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metastore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12.36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metricbeat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4.56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modest_archimedes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mongo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1.97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musing_villani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nervous_chatterjee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nervous_moser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nginx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14.13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nice_varahamihira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nifty_edison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node-apps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169.13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notification-consumer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0.46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notification-dst-consumer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0.43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optimistic_neumann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optimistic_zhukovsky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orc-compactor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200.48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osquery-state-manager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0.23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peaceful_knuth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peaceful_raman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pedantic_thompson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pensive_mestorf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pgbouncer-6542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0.01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pgbouncer-6543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0.46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pgbouncer-6545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0.18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pgbouncer-statedb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0.03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postgres-airflowdb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2.31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postgres-configdb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58.81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postgres-metastoredb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23.10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postgres-statedb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22.58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postgres-vaultdb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1.15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presto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421.54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priceless_dubinsky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priceless_mccarthy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0.05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query-runner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39.00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quirky_hugle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quirky_nightingale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ranger_admin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2.97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rate-limiter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8.04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redis-7000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10.01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redis-7002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10.20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redis-7004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9.82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redisinsight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0.41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redisjson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0.06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registry-listener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0.50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registry-scanner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0.54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relaxed_bohr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relaxed_neumann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reverent_lichterman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romantic_lalande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rule-engine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84.67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rule-enginecc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81.82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ruleconverter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0.11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serene_wright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side-query-decorator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0.60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side-query-pipeline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0.51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spark-master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6.61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spark-worker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490.87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stoic_moser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stoic_satoshi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strange_allen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strange_golick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sts-detection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1.20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stupefied_taussig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superset-tables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0.11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support-analytics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0.16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suspicious_beaver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sweet_archimedes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tender_bhabha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timeseries-redis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0.01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tls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66.37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trusting_payne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user-mgmt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0.13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vault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2.49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vibrant_hermann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vibrant_swirles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vigorous_pare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windows-state-manager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0.31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wine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0.34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wizardly_leavitt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wizardly_shaw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wonderful_jennings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wonderful_kowalevski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wonderful_lewin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wonderful_mccarthy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0.06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xenodochial_pare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xenodochial_wilson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Container zookeeper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3.14 GB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pPr>
        <w:pStyle w:val="Heading1"/>
      </w:pPr>
      <w:r>
        <w:t>Overall Container CPU Usages in cores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Metric</w:t>
            </w:r>
          </w:p>
        </w:tc>
        <w:tc>
          <w:tcPr>
            <w:tcW w:type="dxa" w:w="1728"/>
          </w:tcPr>
          <w:p>
            <w:r>
              <w:t>previous</w:t>
            </w:r>
          </w:p>
        </w:tc>
        <w:tc>
          <w:tcPr>
            <w:tcW w:type="dxa" w:w="1728"/>
          </w:tcPr>
          <w:p>
            <w:r>
              <w:t>136011</w:t>
            </w:r>
          </w:p>
        </w:tc>
        <w:tc>
          <w:tcPr>
            <w:tcW w:type="dxa" w:w="1728"/>
          </w:tcPr>
          <w:p>
            <w:r>
              <w:t>Absolute diff(%)</w:t>
            </w:r>
          </w:p>
        </w:tc>
        <w:tc>
          <w:tcPr>
            <w:tcW w:type="dxa" w:w="1728"/>
          </w:tcPr>
          <w:p>
            <w:r>
              <w:t>Relative diff(%)</w:t>
            </w:r>
          </w:p>
        </w:tc>
      </w:tr>
      <w:tr>
        <w:tc>
          <w:tcPr>
            <w:tcW w:type="dxa" w:w="1728"/>
          </w:tcPr>
          <w:p>
            <w:r>
              <w:t>CPU consumed by Container admiring_galois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0.97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affectionate_banach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0.86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agitated_mcnulty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1.01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airflow-redis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airflow_airflow-scheduler_1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0.17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airflow_airflow-triggerer_1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0.14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airflow_airflow-webserver_1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0.03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airflow_airflow-worker_1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1.14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airflow_flower_1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alluxio-master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0.03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alluxio-worker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0.02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amazing_mahavira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0.83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angry_mendeleev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1.67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angry_sutherland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0.17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awesome_euclid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0.95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awesome_matsumoto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boring_mayer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0.73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boring_shaw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1.02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brave_gagarin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0.96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brave_tesla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1.01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busy_franklin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1.01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charming_goldwasser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1.00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checksumvalidator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0.19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clever_noyce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clever_sanderson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0.98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cloud-compliance-manager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0.19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cloud-crossaccount-processor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0.06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cloud-graph-processor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0.13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cloud-graph-synchronizer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0.05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cloudinstancemapper-consumer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0.32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cloudpreprocessor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cloudquery-consumer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0.47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cloudquery-jupiter-aws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cloudquery-jupiter-gcp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1.07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cloudquery-launcher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0.03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cloudquery-logger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cloudriskprocessor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0.13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cloudvuln-consumer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0.27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competent_heyrovsky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1.47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compliance-check-runner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compliance-summary-consumer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1.81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condescending_chebyshev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0.92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condescending_feynman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0.99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condescending_lamport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0.66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condescending_snyder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0.92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condescending_wu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consul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0.27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cool_davinci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1.00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cool_gauss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1.24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cranky_hermann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0.70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cranky_proskuriakova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1.00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crazy_greider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1.29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data-archival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61.46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debezium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0.03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debezium-consumer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0.16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debezium-statedb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decorators-consumer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0.17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determined_gould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0.74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determined_wilbur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0.71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dreamy_jones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1.00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ecstatic_chatterjee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1.00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effective-permissions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elasticsearch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7.87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elated_ellis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0.99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elated_jepsen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1.00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elated_wing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1.01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elegant_mayer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0.96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elegant_shamir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1.02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epic_gagarin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1.60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epic_napier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0.57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etl-db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event-alert-throttler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0.02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filebeat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3.98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friendly_agnesi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0.28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gallant_pare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gracious_williamson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granulate-gprofiler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13.95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graph-query-runner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graph-redis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1.00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great_dubinsky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1.32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gubernator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happy_fermi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1.00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haproxy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hardcore_golick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hdfs-dn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0.51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hdfs-jn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0.03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hdfs-nn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0.67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hdfs-wrapper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0.03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heuristic_tu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1.36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hopeful_burnell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0.85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hopeful_faraday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1.01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hungry_shamir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0.85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infallible_tu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0.81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ingestion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3.35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jolly_tharp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1.01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jovial_grothendieck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0.98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jovial_morse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1.94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kafka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16.78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kibana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kind_germain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1.06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kind_mahavira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0.86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kubernetes-state-manager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0.12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latest-snapshot-consumer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0.33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laughing_kirch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1.26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logger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1.96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logstash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2.86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loving_dijkstra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1.97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loving_kapitsa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1.00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loving_lamport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0.89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loving_varahamihira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0.98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lucid_cannon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1.87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magical_chatelet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0.95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metastore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0.86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metricbeat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2.64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modest_archimedes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0.37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mongo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0.14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musing_villani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2.01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nervous_chatterjee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1.30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nervous_moser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0.66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nginx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9.05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nice_varahamihira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0.03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nifty_edison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2.00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node-apps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17.72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notification-consumer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notification-dst-consumer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0.03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optimistic_neumann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0.85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optimistic_zhukovsky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1.00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orc-compactor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13.62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osquery-state-manager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0.11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peaceful_knuth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0.62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peaceful_raman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0.71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pedantic_thompson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1.91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pensive_mestorf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0.99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pgbouncer-6542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pgbouncer-6543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1.30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pgbouncer-6545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pgbouncer-statedb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postgres-airflowdb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0.11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postgres-configdb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3.64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postgres-metastoredb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2.13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postgres-statedb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0.03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postgres-vaultdb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0.13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presto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6.44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priceless_dubinsky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1.33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priceless_mccarthy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1.32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query-runner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0.15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quirky_hugle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1.00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quirky_nightingale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1.00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ranger_admin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rate-limiter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0.04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redis-7000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1.32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redis-7002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1.47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redis-7004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0.86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redisinsight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redisjson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registry-listener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0.06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registry-scanner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0.16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relaxed_bohr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0.49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relaxed_neumann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0.97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reverent_lichterman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romantic_lalande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0.89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rule-engine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0.66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rule-enginecc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0.61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ruleconverter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serene_wright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0.91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side-query-decorator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0.20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side-query-pipeline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spark-master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0.06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spark-worker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23.43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stoic_moser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stoic_satoshi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0.91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strange_allen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0.99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strange_golick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sts-detection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stupefied_taussig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0.99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superset-tables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support-analytics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suspicious_beaver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0.85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sweet_archimedes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1.77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tender_bhabha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1.01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timeseries-redis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tls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136.58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trusting_payne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0.56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user-mgmt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1.04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vault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0.32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vibrant_hermann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0.63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vibrant_swirles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1.01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vigorous_pare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1.01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windows-state-manager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0.12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wine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0.03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wizardly_leavitt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0.74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wizardly_shaw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1.00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wonderful_jennings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1.94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wonderful_kowalevski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1.61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wonderful_lewin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1.00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wonderful_mccarthy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1.53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xenodochial_pare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0.58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xenodochial_wilson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1.01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Container zookeeper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0.04 cores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pPr>
        <w:pStyle w:val="Heading1"/>
      </w:pPr>
      <w:r>
        <w:t>Usage Increase Summary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usage increase(GB/cores)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