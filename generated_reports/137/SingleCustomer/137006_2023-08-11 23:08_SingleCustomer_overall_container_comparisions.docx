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Container-wise Resource Usage Report</w:t>
      </w:r>
    </w:p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136020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airflow-redis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6.35 %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airflow_airflow-scheduler_1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21.62 %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airflow_airflow-triggerer_1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8.07 %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airflow_airflow-webserver_1</w:t>
            </w:r>
          </w:p>
        </w:tc>
        <w:tc>
          <w:tcPr>
            <w:tcW w:type="dxa" w:w="1728"/>
          </w:tcPr>
          <w:p>
            <w:r>
              <w:t>0.94 GB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32.12 %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airflow_airflow-worker_1</w:t>
            </w:r>
          </w:p>
        </w:tc>
        <w:tc>
          <w:tcPr>
            <w:tcW w:type="dxa" w:w="1728"/>
          </w:tcPr>
          <w:p>
            <w:r>
              <w:t>6.46 GB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51.70 %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airflow_elasticsearch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airflow_flower_1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30.26 % ⬇️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8.97 GB</w:t>
            </w:r>
          </w:p>
        </w:tc>
        <w:tc>
          <w:tcPr>
            <w:tcW w:type="dxa" w:w="1728"/>
          </w:tcPr>
          <w:p>
            <w:r>
              <w:t>7.72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13.87 % ⬇️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12.47 GB</w:t>
            </w:r>
          </w:p>
        </w:tc>
        <w:tc>
          <w:tcPr>
            <w:tcW w:type="dxa" w:w="1728"/>
          </w:tcPr>
          <w:p>
            <w:r>
              <w:t>8.37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32.83 % ⬇️</w:t>
            </w:r>
          </w:p>
        </w:tc>
      </w:tr>
      <w:tr>
        <w:tc>
          <w:tcPr>
            <w:tcW w:type="dxa" w:w="1728"/>
          </w:tcPr>
          <w:p>
            <w:r>
              <w:t>Memory used by container checksumvalidator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34.23 % ⬇️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3.74 GB</w:t>
            </w:r>
          </w:p>
        </w:tc>
        <w:tc>
          <w:tcPr>
            <w:tcW w:type="dxa" w:w="1728"/>
          </w:tcPr>
          <w:p>
            <w:r>
              <w:t>1.95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47.85 % ⬇️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61.06 % ⬇️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1.00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58.45 % ⬇️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0.86 GB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73.01 % ⬇️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1.04 GB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57.87 % ⬇️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1.47 GB</w:t>
            </w:r>
          </w:p>
        </w:tc>
        <w:tc>
          <w:tcPr>
            <w:tcW w:type="dxa" w:w="1728"/>
          </w:tcPr>
          <w:p>
            <w:r>
              <w:t>0.75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48.92 %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3.23 GB</w:t>
            </w:r>
          </w:p>
        </w:tc>
        <w:tc>
          <w:tcPr>
            <w:tcW w:type="dxa" w:w="1728"/>
          </w:tcPr>
          <w:p>
            <w:r>
              <w:t>1.84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42.85 %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0.94 GB</w:t>
            </w:r>
          </w:p>
        </w:tc>
        <w:tc>
          <w:tcPr>
            <w:tcW w:type="dxa" w:w="1728"/>
          </w:tcPr>
          <w:p>
            <w:r>
              <w:t>0.37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60.94 %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1.72 GB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69.91 % ⬇️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1.14 GB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54.52 % ⬇️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1.30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65.59 % ⬇️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1.06 GB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49.67 % ⬇️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1.24 GB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51.14 % ⬇️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2.05 GB</w:t>
            </w:r>
          </w:p>
        </w:tc>
        <w:tc>
          <w:tcPr>
            <w:tcW w:type="dxa" w:w="1728"/>
          </w:tcPr>
          <w:p>
            <w:r>
              <w:t>1.74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15.30 % ⬇️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109.87 GB</w:t>
            </w:r>
          </w:p>
        </w:tc>
        <w:tc>
          <w:tcPr>
            <w:tcW w:type="dxa" w:w="1728"/>
          </w:tcPr>
          <w:p>
            <w:r>
              <w:t>122.74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12.88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11.72 %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2.63 GB</w:t>
            </w:r>
          </w:p>
        </w:tc>
        <w:tc>
          <w:tcPr>
            <w:tcW w:type="dxa" w:w="1728"/>
          </w:tcPr>
          <w:p>
            <w:r>
              <w:t>2.56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2.46 %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1.26 GB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49.07 %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2.31 GB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6.38 % ⬇️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2.71 GB</w:t>
            </w:r>
          </w:p>
        </w:tc>
        <w:tc>
          <w:tcPr>
            <w:tcW w:type="dxa" w:w="1728"/>
          </w:tcPr>
          <w:p>
            <w:r>
              <w:t>2.11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22.18 % ⬇️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t>1.04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5.10 % ⬇️</w:t>
            </w:r>
          </w:p>
        </w:tc>
      </w:tr>
      <w:tr>
        <w:tc>
          <w:tcPr>
            <w:tcW w:type="dxa" w:w="1728"/>
          </w:tcPr>
          <w:p>
            <w:r>
              <w:t>Memory used by container elasticsearch</w:t>
            </w:r>
          </w:p>
        </w:tc>
        <w:tc>
          <w:tcPr>
            <w:tcW w:type="dxa" w:w="1728"/>
          </w:tcPr>
          <w:p>
            <w:r>
              <w:t>25.49 GB</w:t>
            </w:r>
          </w:p>
        </w:tc>
        <w:tc>
          <w:tcPr>
            <w:tcW w:type="dxa" w:w="1728"/>
          </w:tcPr>
          <w:p>
            <w:r>
              <w:t>20.72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4.77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18.72 % ⬇️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0.93 GB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64.46 % ⬇️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188.07 GB</w:t>
            </w:r>
          </w:p>
        </w:tc>
        <w:tc>
          <w:tcPr>
            <w:tcW w:type="dxa" w:w="1728"/>
          </w:tcPr>
          <w:p>
            <w:r>
              <w:t>5.55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182.53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97.05 % ⬇️</w:t>
            </w:r>
          </w:p>
        </w:tc>
      </w:tr>
      <w:tr>
        <w:tc>
          <w:tcPr>
            <w:tcW w:type="dxa" w:w="1728"/>
          </w:tcPr>
          <w:p>
            <w:r>
              <w:t>Memory used by container granulate-gprofiler</w:t>
            </w:r>
          </w:p>
        </w:tc>
        <w:tc>
          <w:tcPr>
            <w:tcW w:type="dxa" w:w="1728"/>
          </w:tcPr>
          <w:p>
            <w:r>
              <w:t>33.12 GB</w:t>
            </w:r>
          </w:p>
        </w:tc>
        <w:tc>
          <w:tcPr>
            <w:tcW w:type="dxa" w:w="1728"/>
          </w:tcPr>
          <w:p>
            <w:r>
              <w:t>30.09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3.03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9.15 % ⬇️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66.08 GB</w:t>
            </w:r>
          </w:p>
        </w:tc>
        <w:tc>
          <w:tcPr>
            <w:tcW w:type="dxa" w:w="1728"/>
          </w:tcPr>
          <w:p>
            <w:r>
              <w:t>30.95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35.13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53.16 % ⬇️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1.38 GB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49.53 % ⬆️</w:t>
            </w:r>
          </w:p>
        </w:tc>
      </w:tr>
      <w:tr>
        <w:tc>
          <w:tcPr>
            <w:tcW w:type="dxa" w:w="1728"/>
          </w:tcPr>
          <w:p>
            <w:r>
              <w:t>Memory used by container gubernator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8.25 % ⬇️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5.61 GB</w:t>
            </w:r>
          </w:p>
        </w:tc>
        <w:tc>
          <w:tcPr>
            <w:tcW w:type="dxa" w:w="1728"/>
          </w:tcPr>
          <w:p>
            <w:r>
              <w:t>3.92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1.68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30.04 % ⬇️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276.53 GB</w:t>
            </w:r>
          </w:p>
        </w:tc>
        <w:tc>
          <w:tcPr>
            <w:tcW w:type="dxa" w:w="1728"/>
          </w:tcPr>
          <w:p>
            <w:r>
              <w:t>365.92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89.38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32.32 % ⬆️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11.96 GB</w:t>
            </w:r>
          </w:p>
        </w:tc>
        <w:tc>
          <w:tcPr>
            <w:tcW w:type="dxa" w:w="1728"/>
          </w:tcPr>
          <w:p>
            <w:r>
              <w:t>10.67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10.77 % ⬇️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53.28 GB</w:t>
            </w:r>
          </w:p>
        </w:tc>
        <w:tc>
          <w:tcPr>
            <w:tcW w:type="dxa" w:w="1728"/>
          </w:tcPr>
          <w:p>
            <w:r>
              <w:t>75.91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42.48 % ⬆️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17.63 GB</w:t>
            </w:r>
          </w:p>
        </w:tc>
        <w:tc>
          <w:tcPr>
            <w:tcW w:type="dxa" w:w="1728"/>
          </w:tcPr>
          <w:p>
            <w:r>
              <w:t>15.06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2.56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14.54 % ⬇️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23.93 GB</w:t>
            </w:r>
          </w:p>
        </w:tc>
        <w:tc>
          <w:tcPr>
            <w:tcW w:type="dxa" w:w="1728"/>
          </w:tcPr>
          <w:p>
            <w:r>
              <w:t>22.65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5.32 % ⬇️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396.61 GB</w:t>
            </w:r>
          </w:p>
        </w:tc>
        <w:tc>
          <w:tcPr>
            <w:tcW w:type="dxa" w:w="1728"/>
          </w:tcPr>
          <w:p>
            <w:r>
              <w:t>618.97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222.36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56.06 % ⬆️</w:t>
            </w:r>
          </w:p>
        </w:tc>
      </w:tr>
      <w:tr>
        <w:tc>
          <w:tcPr>
            <w:tcW w:type="dxa" w:w="1728"/>
          </w:tcPr>
          <w:p>
            <w:r>
              <w:t>Memory used by container kibana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3.89 % ⬇️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0.93 GB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66.41 % ⬇️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28.63 GB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28.19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98.47 % ⬇️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52.85 GB</w:t>
            </w:r>
          </w:p>
        </w:tc>
        <w:tc>
          <w:tcPr>
            <w:tcW w:type="dxa" w:w="1728"/>
          </w:tcPr>
          <w:p>
            <w:r>
              <w:t>32.79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20.06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37.95 % ⬇️</w:t>
            </w:r>
          </w:p>
        </w:tc>
      </w:tr>
      <w:tr>
        <w:tc>
          <w:tcPr>
            <w:tcW w:type="dxa" w:w="1728"/>
          </w:tcPr>
          <w:p>
            <w:r>
              <w:t>Memory used by container logstash</w:t>
            </w:r>
          </w:p>
        </w:tc>
        <w:tc>
          <w:tcPr>
            <w:tcW w:type="dxa" w:w="1728"/>
          </w:tcPr>
          <w:p>
            <w:r>
              <w:t>18.78 GB</w:t>
            </w:r>
          </w:p>
        </w:tc>
        <w:tc>
          <w:tcPr>
            <w:tcW w:type="dxa" w:w="1728"/>
          </w:tcPr>
          <w:p>
            <w:r>
              <w:t>19.45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3.53 % ⬆️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15.94 GB</w:t>
            </w:r>
          </w:p>
        </w:tc>
        <w:tc>
          <w:tcPr>
            <w:tcW w:type="dxa" w:w="1728"/>
          </w:tcPr>
          <w:p>
            <w:r>
              <w:t>21.13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5.18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32.51 % ⬆️</w:t>
            </w:r>
          </w:p>
        </w:tc>
      </w:tr>
      <w:tr>
        <w:tc>
          <w:tcPr>
            <w:tcW w:type="dxa" w:w="1728"/>
          </w:tcPr>
          <w:p>
            <w:r>
              <w:t>Memory used by container metricbeat</w:t>
            </w:r>
          </w:p>
        </w:tc>
        <w:tc>
          <w:tcPr>
            <w:tcW w:type="dxa" w:w="1728"/>
          </w:tcPr>
          <w:p>
            <w:r>
              <w:t>4.36 GB</w:t>
            </w:r>
          </w:p>
        </w:tc>
        <w:tc>
          <w:tcPr>
            <w:tcW w:type="dxa" w:w="1728"/>
          </w:tcPr>
          <w:p>
            <w:r>
              <w:t>3.53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18.94 % ⬇️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1.19 GB</w:t>
            </w:r>
          </w:p>
        </w:tc>
        <w:tc>
          <w:tcPr>
            <w:tcW w:type="dxa" w:w="1728"/>
          </w:tcPr>
          <w:p>
            <w:r>
              <w:t>1.12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6.48 % ⬇️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12.59 GB</w:t>
            </w:r>
          </w:p>
        </w:tc>
        <w:tc>
          <w:tcPr>
            <w:tcW w:type="dxa" w:w="1728"/>
          </w:tcPr>
          <w:p>
            <w:r>
              <w:t>11.13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11.57 % ⬇️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166.43 GB</w:t>
            </w:r>
          </w:p>
        </w:tc>
        <w:tc>
          <w:tcPr>
            <w:tcW w:type="dxa" w:w="1728"/>
          </w:tcPr>
          <w:p>
            <w:r>
              <w:t>164.94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0.89 % ⬇️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1.01 GB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60.11 % ⬇️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59.94 % ⬇️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206.25 GB</w:t>
            </w:r>
          </w:p>
        </w:tc>
        <w:tc>
          <w:tcPr>
            <w:tcW w:type="dxa" w:w="1728"/>
          </w:tcPr>
          <w:p>
            <w:r>
              <w:t>222.20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15.95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7.73 % ⬆️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73.80 %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8.09 %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0.48 GB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8.36 %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0.19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6.07 %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0.97 %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postgres-airflowdb</w:t>
            </w:r>
          </w:p>
        </w:tc>
        <w:tc>
          <w:tcPr>
            <w:tcW w:type="dxa" w:w="1728"/>
          </w:tcPr>
          <w:p>
            <w:r>
              <w:t>2.85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2.63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92.35 %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62.58 GB</w:t>
            </w:r>
          </w:p>
        </w:tc>
        <w:tc>
          <w:tcPr>
            <w:tcW w:type="dxa" w:w="1728"/>
          </w:tcPr>
          <w:p>
            <w:r>
              <w:t>63.22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1.03 %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24.11 GB</w:t>
            </w:r>
          </w:p>
        </w:tc>
        <w:tc>
          <w:tcPr>
            <w:tcW w:type="dxa" w:w="1728"/>
          </w:tcPr>
          <w:p>
            <w:r>
              <w:t>23.12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4.11 %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22.67 GB</w:t>
            </w:r>
          </w:p>
        </w:tc>
        <w:tc>
          <w:tcPr>
            <w:tcW w:type="dxa" w:w="1728"/>
          </w:tcPr>
          <w:p>
            <w:r>
              <w:t>15.69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6.98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30.79 %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0.71 GB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7.86 % ⬆️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452.36 GB</w:t>
            </w:r>
          </w:p>
        </w:tc>
        <w:tc>
          <w:tcPr>
            <w:tcW w:type="dxa" w:w="1728"/>
          </w:tcPr>
          <w:p>
            <w:r>
              <w:t>687.48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235.12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51.98 % ⬆️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71.40 GB</w:t>
            </w:r>
          </w:p>
        </w:tc>
        <w:tc>
          <w:tcPr>
            <w:tcW w:type="dxa" w:w="1728"/>
          </w:tcPr>
          <w:p>
            <w:r>
              <w:t>32.40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39.00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54.62 % ⬇️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5.34 GB</w:t>
            </w:r>
          </w:p>
        </w:tc>
        <w:tc>
          <w:tcPr>
            <w:tcW w:type="dxa" w:w="1728"/>
          </w:tcPr>
          <w:p>
            <w:r>
              <w:t>5.06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5.35 % ⬇️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8.57 GB</w:t>
            </w:r>
          </w:p>
        </w:tc>
        <w:tc>
          <w:tcPr>
            <w:tcW w:type="dxa" w:w="1728"/>
          </w:tcPr>
          <w:p>
            <w:r>
              <w:t>8.50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0.80 %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1.75 GB</w:t>
            </w:r>
          </w:p>
        </w:tc>
        <w:tc>
          <w:tcPr>
            <w:tcW w:type="dxa" w:w="1728"/>
          </w:tcPr>
          <w:p>
            <w:r>
              <w:t>1.96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11.80 %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1.62 GB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1.89 %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1.61 GB</w:t>
            </w:r>
          </w:p>
        </w:tc>
        <w:tc>
          <w:tcPr>
            <w:tcW w:type="dxa" w:w="1728"/>
          </w:tcPr>
          <w:p>
            <w:r>
              <w:t>1.73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6.95 % ⬆️</w:t>
            </w:r>
          </w:p>
        </w:tc>
      </w:tr>
      <w:tr>
        <w:tc>
          <w:tcPr>
            <w:tcW w:type="dxa" w:w="1728"/>
          </w:tcPr>
          <w:p>
            <w:r>
              <w:t>Memory used by container redisinsight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1.41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244.32 % ⬆️</w:t>
            </w:r>
          </w:p>
        </w:tc>
      </w:tr>
      <w:tr>
        <w:tc>
          <w:tcPr>
            <w:tcW w:type="dxa" w:w="1728"/>
          </w:tcPr>
          <w:p>
            <w:r>
              <w:t>Memory used by container redisjson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82.50 %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1.06 GB</w:t>
            </w:r>
          </w:p>
        </w:tc>
        <w:tc>
          <w:tcPr>
            <w:tcW w:type="dxa" w:w="1728"/>
          </w:tcPr>
          <w:p>
            <w:r>
              <w:t>0.50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52.59 %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1.02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0.48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47.18 % ⬇️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176.98 GB</w:t>
            </w:r>
          </w:p>
        </w:tc>
        <w:tc>
          <w:tcPr>
            <w:tcW w:type="dxa" w:w="1728"/>
          </w:tcPr>
          <w:p>
            <w:r>
              <w:t>146.22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30.76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17.38 % ⬇️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86.67 GB</w:t>
            </w:r>
          </w:p>
        </w:tc>
        <w:tc>
          <w:tcPr>
            <w:tcW w:type="dxa" w:w="1728"/>
          </w:tcPr>
          <w:p>
            <w:r>
              <w:t>82.09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4.59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5.29 % ⬇️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11.04 %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1.31 GB</w:t>
            </w:r>
          </w:p>
        </w:tc>
        <w:tc>
          <w:tcPr>
            <w:tcW w:type="dxa" w:w="1728"/>
          </w:tcPr>
          <w:p>
            <w:r>
              <w:t>0.59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54.81 % ⬇️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1.10 GB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52.45 % ⬇️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9.18 GB</w:t>
            </w:r>
          </w:p>
        </w:tc>
        <w:tc>
          <w:tcPr>
            <w:tcW w:type="dxa" w:w="1728"/>
          </w:tcPr>
          <w:p>
            <w:r>
              <w:t>5.53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3.65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39.79 % ⬇️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731.51 GB</w:t>
            </w:r>
          </w:p>
        </w:tc>
        <w:tc>
          <w:tcPr>
            <w:tcW w:type="dxa" w:w="1728"/>
          </w:tcPr>
          <w:p>
            <w:r>
              <w:t>680.33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51.18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7.00 % ⬇️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1.70 GB</w:t>
            </w:r>
          </w:p>
        </w:tc>
        <w:tc>
          <w:tcPr>
            <w:tcW w:type="dxa" w:w="1728"/>
          </w:tcPr>
          <w:p>
            <w:r>
              <w:t>1.45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14.94 % ⬇️</w:t>
            </w:r>
          </w:p>
        </w:tc>
      </w:tr>
      <w:tr>
        <w:tc>
          <w:tcPr>
            <w:tcW w:type="dxa" w:w="1728"/>
          </w:tcPr>
          <w:p>
            <w:r>
              <w:t>Memory used by container superset-tables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4.02 % ⬆️</w:t>
            </w:r>
          </w:p>
        </w:tc>
      </w:tr>
      <w:tr>
        <w:tc>
          <w:tcPr>
            <w:tcW w:type="dxa" w:w="1728"/>
          </w:tcPr>
          <w:p>
            <w:r>
              <w:t>Memory used by container support-analytics</w:t>
            </w:r>
          </w:p>
        </w:tc>
        <w:tc>
          <w:tcPr>
            <w:tcW w:type="dxa" w:w="1728"/>
          </w:tcPr>
          <w:p>
            <w:r>
              <w:t>0.17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27.28 % ⬇️</w:t>
            </w:r>
          </w:p>
        </w:tc>
      </w:tr>
      <w:tr>
        <w:tc>
          <w:tcPr>
            <w:tcW w:type="dxa" w:w="1728"/>
          </w:tcPr>
          <w:p>
            <w:r>
              <w:t>Memory used by container timeseries-redis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15.76 % ⬆️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33.85 GB</w:t>
            </w:r>
          </w:p>
        </w:tc>
        <w:tc>
          <w:tcPr>
            <w:tcW w:type="dxa" w:w="1728"/>
          </w:tcPr>
          <w:p>
            <w:r>
              <w:t>34.82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2.88 % ⬆️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3.67 GB</w:t>
            </w:r>
          </w:p>
        </w:tc>
        <w:tc>
          <w:tcPr>
            <w:tcW w:type="dxa" w:w="1728"/>
          </w:tcPr>
          <w:p>
            <w:r>
              <w:t>2.50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31.94 % ⬇️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0.92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67.92 % ⬇️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0.49 % ⬆️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3.82 GB</w:t>
            </w:r>
          </w:p>
        </w:tc>
        <w:tc>
          <w:tcPr>
            <w:tcW w:type="dxa" w:w="1728"/>
          </w:tcPr>
          <w:p>
            <w:r>
              <w:t>3.22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15.78 % ⬇️</w:t>
            </w:r>
          </w:p>
        </w:tc>
      </w:tr>
    </w:tbl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136020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airflow-redis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6.35 %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airflow_airflow-scheduler_1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21.62 %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airflow_airflow-triggerer_1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8.07 %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airflow_airflow-webserver_1</w:t>
            </w:r>
          </w:p>
        </w:tc>
        <w:tc>
          <w:tcPr>
            <w:tcW w:type="dxa" w:w="1728"/>
          </w:tcPr>
          <w:p>
            <w:r>
              <w:t>0.94 GB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32.12 %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airflow_airflow-worker_1</w:t>
            </w:r>
          </w:p>
        </w:tc>
        <w:tc>
          <w:tcPr>
            <w:tcW w:type="dxa" w:w="1728"/>
          </w:tcPr>
          <w:p>
            <w:r>
              <w:t>6.46 GB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51.70 %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airflow_elasticsearch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airflow_flower_1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30.26 % ⬇️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8.97 GB</w:t>
            </w:r>
          </w:p>
        </w:tc>
        <w:tc>
          <w:tcPr>
            <w:tcW w:type="dxa" w:w="1728"/>
          </w:tcPr>
          <w:p>
            <w:r>
              <w:t>7.72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13.87 % ⬇️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12.47 GB</w:t>
            </w:r>
          </w:p>
        </w:tc>
        <w:tc>
          <w:tcPr>
            <w:tcW w:type="dxa" w:w="1728"/>
          </w:tcPr>
          <w:p>
            <w:r>
              <w:t>8.37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32.83 % ⬇️</w:t>
            </w:r>
          </w:p>
        </w:tc>
      </w:tr>
      <w:tr>
        <w:tc>
          <w:tcPr>
            <w:tcW w:type="dxa" w:w="1728"/>
          </w:tcPr>
          <w:p>
            <w:r>
              <w:t>Memory used by container checksumvalidator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34.23 % ⬇️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3.74 GB</w:t>
            </w:r>
          </w:p>
        </w:tc>
        <w:tc>
          <w:tcPr>
            <w:tcW w:type="dxa" w:w="1728"/>
          </w:tcPr>
          <w:p>
            <w:r>
              <w:t>1.95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47.85 % ⬇️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61.06 % ⬇️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1.00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58.45 % ⬇️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0.86 GB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73.01 % ⬇️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1.04 GB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57.87 % ⬇️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1.47 GB</w:t>
            </w:r>
          </w:p>
        </w:tc>
        <w:tc>
          <w:tcPr>
            <w:tcW w:type="dxa" w:w="1728"/>
          </w:tcPr>
          <w:p>
            <w:r>
              <w:t>0.75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48.92 %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3.23 GB</w:t>
            </w:r>
          </w:p>
        </w:tc>
        <w:tc>
          <w:tcPr>
            <w:tcW w:type="dxa" w:w="1728"/>
          </w:tcPr>
          <w:p>
            <w:r>
              <w:t>1.84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42.85 %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0.94 GB</w:t>
            </w:r>
          </w:p>
        </w:tc>
        <w:tc>
          <w:tcPr>
            <w:tcW w:type="dxa" w:w="1728"/>
          </w:tcPr>
          <w:p>
            <w:r>
              <w:t>0.37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60.94 %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1.72 GB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69.91 % ⬇️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1.14 GB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54.52 % ⬇️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1.30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65.59 % ⬇️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1.06 GB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49.67 % ⬇️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1.24 GB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51.14 % ⬇️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2.05 GB</w:t>
            </w:r>
          </w:p>
        </w:tc>
        <w:tc>
          <w:tcPr>
            <w:tcW w:type="dxa" w:w="1728"/>
          </w:tcPr>
          <w:p>
            <w:r>
              <w:t>1.74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15.30 % ⬇️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109.87 GB</w:t>
            </w:r>
          </w:p>
        </w:tc>
        <w:tc>
          <w:tcPr>
            <w:tcW w:type="dxa" w:w="1728"/>
          </w:tcPr>
          <w:p>
            <w:r>
              <w:t>122.74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12.88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11.72 %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2.63 GB</w:t>
            </w:r>
          </w:p>
        </w:tc>
        <w:tc>
          <w:tcPr>
            <w:tcW w:type="dxa" w:w="1728"/>
          </w:tcPr>
          <w:p>
            <w:r>
              <w:t>2.56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2.46 %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1.26 GB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49.07 %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2.31 GB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6.38 % ⬇️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2.71 GB</w:t>
            </w:r>
          </w:p>
        </w:tc>
        <w:tc>
          <w:tcPr>
            <w:tcW w:type="dxa" w:w="1728"/>
          </w:tcPr>
          <w:p>
            <w:r>
              <w:t>2.11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22.18 % ⬇️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t>1.04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5.10 % ⬇️</w:t>
            </w:r>
          </w:p>
        </w:tc>
      </w:tr>
      <w:tr>
        <w:tc>
          <w:tcPr>
            <w:tcW w:type="dxa" w:w="1728"/>
          </w:tcPr>
          <w:p>
            <w:r>
              <w:t>Memory used by container elasticsearch</w:t>
            </w:r>
          </w:p>
        </w:tc>
        <w:tc>
          <w:tcPr>
            <w:tcW w:type="dxa" w:w="1728"/>
          </w:tcPr>
          <w:p>
            <w:r>
              <w:t>25.49 GB</w:t>
            </w:r>
          </w:p>
        </w:tc>
        <w:tc>
          <w:tcPr>
            <w:tcW w:type="dxa" w:w="1728"/>
          </w:tcPr>
          <w:p>
            <w:r>
              <w:t>20.72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4.77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18.72 % ⬇️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0.93 GB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64.46 % ⬇️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188.07 GB</w:t>
            </w:r>
          </w:p>
        </w:tc>
        <w:tc>
          <w:tcPr>
            <w:tcW w:type="dxa" w:w="1728"/>
          </w:tcPr>
          <w:p>
            <w:r>
              <w:t>5.55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182.53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97.05 % ⬇️</w:t>
            </w:r>
          </w:p>
        </w:tc>
      </w:tr>
      <w:tr>
        <w:tc>
          <w:tcPr>
            <w:tcW w:type="dxa" w:w="1728"/>
          </w:tcPr>
          <w:p>
            <w:r>
              <w:t>Memory used by container granulate-gprofiler</w:t>
            </w:r>
          </w:p>
        </w:tc>
        <w:tc>
          <w:tcPr>
            <w:tcW w:type="dxa" w:w="1728"/>
          </w:tcPr>
          <w:p>
            <w:r>
              <w:t>33.12 GB</w:t>
            </w:r>
          </w:p>
        </w:tc>
        <w:tc>
          <w:tcPr>
            <w:tcW w:type="dxa" w:w="1728"/>
          </w:tcPr>
          <w:p>
            <w:r>
              <w:t>30.09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3.03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9.15 % ⬇️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66.08 GB</w:t>
            </w:r>
          </w:p>
        </w:tc>
        <w:tc>
          <w:tcPr>
            <w:tcW w:type="dxa" w:w="1728"/>
          </w:tcPr>
          <w:p>
            <w:r>
              <w:t>30.95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35.13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53.16 % ⬇️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1.38 GB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49.53 % ⬆️</w:t>
            </w:r>
          </w:p>
        </w:tc>
      </w:tr>
      <w:tr>
        <w:tc>
          <w:tcPr>
            <w:tcW w:type="dxa" w:w="1728"/>
          </w:tcPr>
          <w:p>
            <w:r>
              <w:t>Memory used by container gubernator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8.25 % ⬇️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5.61 GB</w:t>
            </w:r>
          </w:p>
        </w:tc>
        <w:tc>
          <w:tcPr>
            <w:tcW w:type="dxa" w:w="1728"/>
          </w:tcPr>
          <w:p>
            <w:r>
              <w:t>3.92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1.68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30.04 % ⬇️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276.53 GB</w:t>
            </w:r>
          </w:p>
        </w:tc>
        <w:tc>
          <w:tcPr>
            <w:tcW w:type="dxa" w:w="1728"/>
          </w:tcPr>
          <w:p>
            <w:r>
              <w:t>365.92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89.38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32.32 % ⬆️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11.96 GB</w:t>
            </w:r>
          </w:p>
        </w:tc>
        <w:tc>
          <w:tcPr>
            <w:tcW w:type="dxa" w:w="1728"/>
          </w:tcPr>
          <w:p>
            <w:r>
              <w:t>10.67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10.77 % ⬇️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53.28 GB</w:t>
            </w:r>
          </w:p>
        </w:tc>
        <w:tc>
          <w:tcPr>
            <w:tcW w:type="dxa" w:w="1728"/>
          </w:tcPr>
          <w:p>
            <w:r>
              <w:t>75.91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42.48 % ⬆️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17.63 GB</w:t>
            </w:r>
          </w:p>
        </w:tc>
        <w:tc>
          <w:tcPr>
            <w:tcW w:type="dxa" w:w="1728"/>
          </w:tcPr>
          <w:p>
            <w:r>
              <w:t>15.06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2.56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14.54 % ⬇️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23.93 GB</w:t>
            </w:r>
          </w:p>
        </w:tc>
        <w:tc>
          <w:tcPr>
            <w:tcW w:type="dxa" w:w="1728"/>
          </w:tcPr>
          <w:p>
            <w:r>
              <w:t>22.65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5.32 % ⬇️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396.61 GB</w:t>
            </w:r>
          </w:p>
        </w:tc>
        <w:tc>
          <w:tcPr>
            <w:tcW w:type="dxa" w:w="1728"/>
          </w:tcPr>
          <w:p>
            <w:r>
              <w:t>618.97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222.36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56.06 % ⬆️</w:t>
            </w:r>
          </w:p>
        </w:tc>
      </w:tr>
      <w:tr>
        <w:tc>
          <w:tcPr>
            <w:tcW w:type="dxa" w:w="1728"/>
          </w:tcPr>
          <w:p>
            <w:r>
              <w:t>Memory used by container kibana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3.89 % ⬇️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0.93 GB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66.41 % ⬇️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28.63 GB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28.19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98.47 % ⬇️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52.85 GB</w:t>
            </w:r>
          </w:p>
        </w:tc>
        <w:tc>
          <w:tcPr>
            <w:tcW w:type="dxa" w:w="1728"/>
          </w:tcPr>
          <w:p>
            <w:r>
              <w:t>32.79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20.06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37.95 % ⬇️</w:t>
            </w:r>
          </w:p>
        </w:tc>
      </w:tr>
      <w:tr>
        <w:tc>
          <w:tcPr>
            <w:tcW w:type="dxa" w:w="1728"/>
          </w:tcPr>
          <w:p>
            <w:r>
              <w:t>Memory used by container logstash</w:t>
            </w:r>
          </w:p>
        </w:tc>
        <w:tc>
          <w:tcPr>
            <w:tcW w:type="dxa" w:w="1728"/>
          </w:tcPr>
          <w:p>
            <w:r>
              <w:t>18.78 GB</w:t>
            </w:r>
          </w:p>
        </w:tc>
        <w:tc>
          <w:tcPr>
            <w:tcW w:type="dxa" w:w="1728"/>
          </w:tcPr>
          <w:p>
            <w:r>
              <w:t>19.45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3.53 % ⬆️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15.94 GB</w:t>
            </w:r>
          </w:p>
        </w:tc>
        <w:tc>
          <w:tcPr>
            <w:tcW w:type="dxa" w:w="1728"/>
          </w:tcPr>
          <w:p>
            <w:r>
              <w:t>21.13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5.18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32.51 % ⬆️</w:t>
            </w:r>
          </w:p>
        </w:tc>
      </w:tr>
      <w:tr>
        <w:tc>
          <w:tcPr>
            <w:tcW w:type="dxa" w:w="1728"/>
          </w:tcPr>
          <w:p>
            <w:r>
              <w:t>Memory used by container metricbeat</w:t>
            </w:r>
          </w:p>
        </w:tc>
        <w:tc>
          <w:tcPr>
            <w:tcW w:type="dxa" w:w="1728"/>
          </w:tcPr>
          <w:p>
            <w:r>
              <w:t>4.36 GB</w:t>
            </w:r>
          </w:p>
        </w:tc>
        <w:tc>
          <w:tcPr>
            <w:tcW w:type="dxa" w:w="1728"/>
          </w:tcPr>
          <w:p>
            <w:r>
              <w:t>3.53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18.94 % ⬇️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1.19 GB</w:t>
            </w:r>
          </w:p>
        </w:tc>
        <w:tc>
          <w:tcPr>
            <w:tcW w:type="dxa" w:w="1728"/>
          </w:tcPr>
          <w:p>
            <w:r>
              <w:t>1.12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6.48 % ⬇️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12.59 GB</w:t>
            </w:r>
          </w:p>
        </w:tc>
        <w:tc>
          <w:tcPr>
            <w:tcW w:type="dxa" w:w="1728"/>
          </w:tcPr>
          <w:p>
            <w:r>
              <w:t>11.13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11.57 % ⬇️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166.43 GB</w:t>
            </w:r>
          </w:p>
        </w:tc>
        <w:tc>
          <w:tcPr>
            <w:tcW w:type="dxa" w:w="1728"/>
          </w:tcPr>
          <w:p>
            <w:r>
              <w:t>164.94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0.89 % ⬇️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1.01 GB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60.11 % ⬇️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59.94 % ⬇️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206.25 GB</w:t>
            </w:r>
          </w:p>
        </w:tc>
        <w:tc>
          <w:tcPr>
            <w:tcW w:type="dxa" w:w="1728"/>
          </w:tcPr>
          <w:p>
            <w:r>
              <w:t>222.20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15.95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7.73 % ⬆️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73.80 %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8.09 %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0.48 GB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8.36 %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0.19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6.07 %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0.97 %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postgres-airflowdb</w:t>
            </w:r>
          </w:p>
        </w:tc>
        <w:tc>
          <w:tcPr>
            <w:tcW w:type="dxa" w:w="1728"/>
          </w:tcPr>
          <w:p>
            <w:r>
              <w:t>2.85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2.63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92.35 %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62.58 GB</w:t>
            </w:r>
          </w:p>
        </w:tc>
        <w:tc>
          <w:tcPr>
            <w:tcW w:type="dxa" w:w="1728"/>
          </w:tcPr>
          <w:p>
            <w:r>
              <w:t>63.22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1.03 %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24.11 GB</w:t>
            </w:r>
          </w:p>
        </w:tc>
        <w:tc>
          <w:tcPr>
            <w:tcW w:type="dxa" w:w="1728"/>
          </w:tcPr>
          <w:p>
            <w:r>
              <w:t>23.12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4.11 %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22.67 GB</w:t>
            </w:r>
          </w:p>
        </w:tc>
        <w:tc>
          <w:tcPr>
            <w:tcW w:type="dxa" w:w="1728"/>
          </w:tcPr>
          <w:p>
            <w:r>
              <w:t>15.69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6.98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30.79 %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0.71 GB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7.86 % ⬆️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452.36 GB</w:t>
            </w:r>
          </w:p>
        </w:tc>
        <w:tc>
          <w:tcPr>
            <w:tcW w:type="dxa" w:w="1728"/>
          </w:tcPr>
          <w:p>
            <w:r>
              <w:t>687.48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235.12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51.98 % ⬆️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71.40 GB</w:t>
            </w:r>
          </w:p>
        </w:tc>
        <w:tc>
          <w:tcPr>
            <w:tcW w:type="dxa" w:w="1728"/>
          </w:tcPr>
          <w:p>
            <w:r>
              <w:t>32.40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39.00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54.62 % ⬇️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5.34 GB</w:t>
            </w:r>
          </w:p>
        </w:tc>
        <w:tc>
          <w:tcPr>
            <w:tcW w:type="dxa" w:w="1728"/>
          </w:tcPr>
          <w:p>
            <w:r>
              <w:t>5.06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5.35 % ⬇️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8.57 GB</w:t>
            </w:r>
          </w:p>
        </w:tc>
        <w:tc>
          <w:tcPr>
            <w:tcW w:type="dxa" w:w="1728"/>
          </w:tcPr>
          <w:p>
            <w:r>
              <w:t>8.50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0.80 %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1.75 GB</w:t>
            </w:r>
          </w:p>
        </w:tc>
        <w:tc>
          <w:tcPr>
            <w:tcW w:type="dxa" w:w="1728"/>
          </w:tcPr>
          <w:p>
            <w:r>
              <w:t>1.96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11.80 %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1.62 GB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1.89 %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1.61 GB</w:t>
            </w:r>
          </w:p>
        </w:tc>
        <w:tc>
          <w:tcPr>
            <w:tcW w:type="dxa" w:w="1728"/>
          </w:tcPr>
          <w:p>
            <w:r>
              <w:t>1.73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6.95 % ⬆️</w:t>
            </w:r>
          </w:p>
        </w:tc>
      </w:tr>
      <w:tr>
        <w:tc>
          <w:tcPr>
            <w:tcW w:type="dxa" w:w="1728"/>
          </w:tcPr>
          <w:p>
            <w:r>
              <w:t>Memory used by container redisinsight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1.41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244.32 % ⬆️</w:t>
            </w:r>
          </w:p>
        </w:tc>
      </w:tr>
      <w:tr>
        <w:tc>
          <w:tcPr>
            <w:tcW w:type="dxa" w:w="1728"/>
          </w:tcPr>
          <w:p>
            <w:r>
              <w:t>Memory used by container redisjson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82.50 %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1.06 GB</w:t>
            </w:r>
          </w:p>
        </w:tc>
        <w:tc>
          <w:tcPr>
            <w:tcW w:type="dxa" w:w="1728"/>
          </w:tcPr>
          <w:p>
            <w:r>
              <w:t>0.50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52.59 %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1.02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0.48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47.18 % ⬇️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176.98 GB</w:t>
            </w:r>
          </w:p>
        </w:tc>
        <w:tc>
          <w:tcPr>
            <w:tcW w:type="dxa" w:w="1728"/>
          </w:tcPr>
          <w:p>
            <w:r>
              <w:t>146.22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30.76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17.38 % ⬇️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86.67 GB</w:t>
            </w:r>
          </w:p>
        </w:tc>
        <w:tc>
          <w:tcPr>
            <w:tcW w:type="dxa" w:w="1728"/>
          </w:tcPr>
          <w:p>
            <w:r>
              <w:t>82.09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4.59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5.29 % ⬇️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11.04 %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1.31 GB</w:t>
            </w:r>
          </w:p>
        </w:tc>
        <w:tc>
          <w:tcPr>
            <w:tcW w:type="dxa" w:w="1728"/>
          </w:tcPr>
          <w:p>
            <w:r>
              <w:t>0.59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54.81 % ⬇️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1.10 GB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52.45 % ⬇️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9.18 GB</w:t>
            </w:r>
          </w:p>
        </w:tc>
        <w:tc>
          <w:tcPr>
            <w:tcW w:type="dxa" w:w="1728"/>
          </w:tcPr>
          <w:p>
            <w:r>
              <w:t>5.53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3.65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39.79 % ⬇️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731.51 GB</w:t>
            </w:r>
          </w:p>
        </w:tc>
        <w:tc>
          <w:tcPr>
            <w:tcW w:type="dxa" w:w="1728"/>
          </w:tcPr>
          <w:p>
            <w:r>
              <w:t>680.33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51.18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7.00 % ⬇️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1.70 GB</w:t>
            </w:r>
          </w:p>
        </w:tc>
        <w:tc>
          <w:tcPr>
            <w:tcW w:type="dxa" w:w="1728"/>
          </w:tcPr>
          <w:p>
            <w:r>
              <w:t>1.45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14.94 % ⬇️</w:t>
            </w:r>
          </w:p>
        </w:tc>
      </w:tr>
      <w:tr>
        <w:tc>
          <w:tcPr>
            <w:tcW w:type="dxa" w:w="1728"/>
          </w:tcPr>
          <w:p>
            <w:r>
              <w:t>Memory used by container superset-tables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4.02 % ⬆️</w:t>
            </w:r>
          </w:p>
        </w:tc>
      </w:tr>
      <w:tr>
        <w:tc>
          <w:tcPr>
            <w:tcW w:type="dxa" w:w="1728"/>
          </w:tcPr>
          <w:p>
            <w:r>
              <w:t>Memory used by container support-analytics</w:t>
            </w:r>
          </w:p>
        </w:tc>
        <w:tc>
          <w:tcPr>
            <w:tcW w:type="dxa" w:w="1728"/>
          </w:tcPr>
          <w:p>
            <w:r>
              <w:t>0.17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27.28 % ⬇️</w:t>
            </w:r>
          </w:p>
        </w:tc>
      </w:tr>
      <w:tr>
        <w:tc>
          <w:tcPr>
            <w:tcW w:type="dxa" w:w="1728"/>
          </w:tcPr>
          <w:p>
            <w:r>
              <w:t>Memory used by container timeseries-redis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15.76 % ⬆️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33.85 GB</w:t>
            </w:r>
          </w:p>
        </w:tc>
        <w:tc>
          <w:tcPr>
            <w:tcW w:type="dxa" w:w="1728"/>
          </w:tcPr>
          <w:p>
            <w:r>
              <w:t>34.82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2.88 % ⬆️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3.67 GB</w:t>
            </w:r>
          </w:p>
        </w:tc>
        <w:tc>
          <w:tcPr>
            <w:tcW w:type="dxa" w:w="1728"/>
          </w:tcPr>
          <w:p>
            <w:r>
              <w:t>2.50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31.94 % ⬇️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0.92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67.92 % ⬇️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0.49 % ⬆️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3.82 GB</w:t>
            </w:r>
          </w:p>
        </w:tc>
        <w:tc>
          <w:tcPr>
            <w:tcW w:type="dxa" w:w="1728"/>
          </w:tcPr>
          <w:p>
            <w:r>
              <w:t>3.22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15.78 % ⬇️</w:t>
            </w:r>
          </w:p>
        </w:tc>
      </w:tr>
    </w:tbl>
    <w:p>
      <w:pPr>
        <w:pStyle w:val="Heading2"/>
      </w:pPr>
      <w:r>
        <w:t>Usage Increase/decrease Summary</w:t>
      </w:r>
    </w:p>
    <w:p>
      <w:pPr>
        <w:pStyle w:val="Heading3"/>
      </w:pPr>
      <w:r>
        <w:t>Memory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presto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235.12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51.98</w:t>
            </w:r>
          </w:p>
        </w:tc>
      </w:tr>
      <w:tr>
        <w:tc>
          <w:tcPr>
            <w:tcW w:type="dxa" w:w="2880"/>
          </w:tcPr>
          <w:p>
            <w:r>
              <w:t>Memory by kafka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222.36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56.06</w:t>
            </w:r>
          </w:p>
        </w:tc>
      </w:tr>
      <w:tr>
        <w:tc>
          <w:tcPr>
            <w:tcW w:type="dxa" w:w="2880"/>
          </w:tcPr>
          <w:p>
            <w:r>
              <w:t>Memory by hdfs-dn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89.38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32.32</w:t>
            </w:r>
          </w:p>
        </w:tc>
      </w:tr>
      <w:tr>
        <w:tc>
          <w:tcPr>
            <w:tcW w:type="dxa" w:w="2880"/>
          </w:tcPr>
          <w:p>
            <w:r>
              <w:t>Memory by hdfs-nn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22.63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42.48</w:t>
            </w:r>
          </w:p>
        </w:tc>
      </w:tr>
      <w:tr>
        <w:tc>
          <w:tcPr>
            <w:tcW w:type="dxa" w:w="2880"/>
          </w:tcPr>
          <w:p>
            <w:r>
              <w:t>Memory by orc-compactor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15.95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7.73</w:t>
            </w:r>
          </w:p>
        </w:tc>
      </w:tr>
      <w:tr>
        <w:tc>
          <w:tcPr>
            <w:tcW w:type="dxa" w:w="2880"/>
          </w:tcPr>
          <w:p>
            <w:r>
              <w:t>Memory by data-archival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12.88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11.72</w:t>
            </w:r>
          </w:p>
        </w:tc>
      </w:tr>
      <w:tr>
        <w:tc>
          <w:tcPr>
            <w:tcW w:type="dxa" w:w="2880"/>
          </w:tcPr>
          <w:p>
            <w:r>
              <w:t>Memory by metastore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5.18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32.51</w:t>
            </w:r>
          </w:p>
        </w:tc>
      </w:tr>
      <w:tr>
        <w:tc>
          <w:tcPr>
            <w:tcW w:type="dxa" w:w="2880"/>
          </w:tcPr>
          <w:p>
            <w:r>
              <w:t>Memory by airflow_elasticsearch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1.76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Memory by redisinsight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244.32</w:t>
            </w:r>
          </w:p>
        </w:tc>
      </w:tr>
      <w:tr>
        <w:tc>
          <w:tcPr>
            <w:tcW w:type="dxa" w:w="2880"/>
          </w:tcPr>
          <w:p>
            <w:r>
              <w:t>Memory by graph-redis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0.69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49.53</w:t>
            </w:r>
          </w:p>
        </w:tc>
      </w:tr>
      <w:tr>
        <w:tc>
          <w:tcPr>
            <w:tcW w:type="dxa" w:w="2880"/>
          </w:tcPr>
          <w:p>
            <w:r>
              <w:t>Memory by redis-7000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11.80</w:t>
            </w:r>
          </w:p>
        </w:tc>
      </w:tr>
      <w:tr>
        <w:tc>
          <w:tcPr>
            <w:tcW w:type="dxa" w:w="2880"/>
          </w:tcPr>
          <w:p>
            <w:r>
              <w:t>Memory by ruleconverter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11.04</w:t>
            </w:r>
          </w:p>
        </w:tc>
      </w:tr>
      <w:tr>
        <w:tc>
          <w:tcPr>
            <w:tcW w:type="dxa" w:w="2880"/>
          </w:tcPr>
          <w:p>
            <w:r>
              <w:t>Memory by timeseries-redis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15.76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609.81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Memory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filebeat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182.53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97.05</w:t>
            </w:r>
          </w:p>
        </w:tc>
      </w:tr>
      <w:tr>
        <w:tc>
          <w:tcPr>
            <w:tcW w:type="dxa" w:w="2880"/>
          </w:tcPr>
          <w:p>
            <w:r>
              <w:t>Memory by spark-worker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51.18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7.00</w:t>
            </w:r>
          </w:p>
        </w:tc>
      </w:tr>
      <w:tr>
        <w:tc>
          <w:tcPr>
            <w:tcW w:type="dxa" w:w="2880"/>
          </w:tcPr>
          <w:p>
            <w:r>
              <w:t>Memory by query-runner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39.00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54.62</w:t>
            </w:r>
          </w:p>
        </w:tc>
      </w:tr>
      <w:tr>
        <w:tc>
          <w:tcPr>
            <w:tcW w:type="dxa" w:w="2880"/>
          </w:tcPr>
          <w:p>
            <w:r>
              <w:t>Memory by graph-query-runner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35.13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53.16</w:t>
            </w:r>
          </w:p>
        </w:tc>
      </w:tr>
      <w:tr>
        <w:tc>
          <w:tcPr>
            <w:tcW w:type="dxa" w:w="2880"/>
          </w:tcPr>
          <w:p>
            <w:r>
              <w:t>Memory by rule-engine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30.76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17.38</w:t>
            </w:r>
          </w:p>
        </w:tc>
      </w:tr>
      <w:tr>
        <w:tc>
          <w:tcPr>
            <w:tcW w:type="dxa" w:w="2880"/>
          </w:tcPr>
          <w:p>
            <w:r>
              <w:t>Memory by latest-snapshot-consumer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28.19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98.47</w:t>
            </w:r>
          </w:p>
        </w:tc>
      </w:tr>
      <w:tr>
        <w:tc>
          <w:tcPr>
            <w:tcW w:type="dxa" w:w="2880"/>
          </w:tcPr>
          <w:p>
            <w:r>
              <w:t>Memory by logger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20.06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37.95</w:t>
            </w:r>
          </w:p>
        </w:tc>
      </w:tr>
      <w:tr>
        <w:tc>
          <w:tcPr>
            <w:tcW w:type="dxa" w:w="2880"/>
          </w:tcPr>
          <w:p>
            <w:r>
              <w:t>Memory by postgres-statedb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6.98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30.79</w:t>
            </w:r>
          </w:p>
        </w:tc>
      </w:tr>
      <w:tr>
        <w:tc>
          <w:tcPr>
            <w:tcW w:type="dxa" w:w="2880"/>
          </w:tcPr>
          <w:p>
            <w:r>
              <w:t>Memory by elasticsearch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4.77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18.72</w:t>
            </w:r>
          </w:p>
        </w:tc>
      </w:tr>
      <w:tr>
        <w:tc>
          <w:tcPr>
            <w:tcW w:type="dxa" w:w="2880"/>
          </w:tcPr>
          <w:p>
            <w:r>
              <w:t>Memory by rule-enginecc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4.59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5.29</w:t>
            </w:r>
          </w:p>
        </w:tc>
      </w:tr>
      <w:tr>
        <w:tc>
          <w:tcPr>
            <w:tcW w:type="dxa" w:w="2880"/>
          </w:tcPr>
          <w:p>
            <w:r>
              <w:t>Memory by alluxio-worker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4.09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32.83</w:t>
            </w:r>
          </w:p>
        </w:tc>
      </w:tr>
      <w:tr>
        <w:tc>
          <w:tcPr>
            <w:tcW w:type="dxa" w:w="2880"/>
          </w:tcPr>
          <w:p>
            <w:r>
              <w:t>Memory by spark-master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3.65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39.79</w:t>
            </w:r>
          </w:p>
        </w:tc>
      </w:tr>
      <w:tr>
        <w:tc>
          <w:tcPr>
            <w:tcW w:type="dxa" w:w="2880"/>
          </w:tcPr>
          <w:p>
            <w:r>
              <w:t>Memory by airflow_airflow-worker_1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3.34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51.70</w:t>
            </w:r>
          </w:p>
        </w:tc>
      </w:tr>
      <w:tr>
        <w:tc>
          <w:tcPr>
            <w:tcW w:type="dxa" w:w="2880"/>
          </w:tcPr>
          <w:p>
            <w:r>
              <w:t>Memory by granulate-gprofiler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9.15</w:t>
            </w:r>
          </w:p>
        </w:tc>
      </w:tr>
      <w:tr>
        <w:tc>
          <w:tcPr>
            <w:tcW w:type="dxa" w:w="2880"/>
          </w:tcPr>
          <w:p>
            <w:r>
              <w:t>Memory by postgres-airflowdb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2.63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92.35</w:t>
            </w:r>
          </w:p>
        </w:tc>
      </w:tr>
      <w:tr>
        <w:tc>
          <w:tcPr>
            <w:tcW w:type="dxa" w:w="2880"/>
          </w:tcPr>
          <w:p>
            <w:r>
              <w:t>Memory by hdfs-wrapper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2.56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14.54</w:t>
            </w:r>
          </w:p>
        </w:tc>
      </w:tr>
      <w:tr>
        <w:tc>
          <w:tcPr>
            <w:tcW w:type="dxa" w:w="2880"/>
          </w:tcPr>
          <w:p>
            <w:r>
              <w:t>Memory by cloud-compliance-manager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1.79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47.85</w:t>
            </w:r>
          </w:p>
        </w:tc>
      </w:tr>
      <w:tr>
        <w:tc>
          <w:tcPr>
            <w:tcW w:type="dxa" w:w="2880"/>
          </w:tcPr>
          <w:p>
            <w:r>
              <w:t>Memory by haproxy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1.68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30.04</w:t>
            </w:r>
          </w:p>
        </w:tc>
      </w:tr>
      <w:tr>
        <w:tc>
          <w:tcPr>
            <w:tcW w:type="dxa" w:w="2880"/>
          </w:tcPr>
          <w:p>
            <w:r>
              <w:t>Memory by node-apps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1.49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0.89</w:t>
            </w:r>
          </w:p>
        </w:tc>
      </w:tr>
      <w:tr>
        <w:tc>
          <w:tcPr>
            <w:tcW w:type="dxa" w:w="2880"/>
          </w:tcPr>
          <w:p>
            <w:r>
              <w:t>Memory by nginx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1.46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11.57</w:t>
            </w:r>
          </w:p>
        </w:tc>
      </w:tr>
      <w:tr>
        <w:tc>
          <w:tcPr>
            <w:tcW w:type="dxa" w:w="2880"/>
          </w:tcPr>
          <w:p>
            <w:r>
              <w:t>Memory by cloudquery-consumer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1.38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42.85</w:t>
            </w:r>
          </w:p>
        </w:tc>
      </w:tr>
      <w:tr>
        <w:tc>
          <w:tcPr>
            <w:tcW w:type="dxa" w:w="2880"/>
          </w:tcPr>
          <w:p>
            <w:r>
              <w:t>Memory by hdfs-jn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1.29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10.77</w:t>
            </w:r>
          </w:p>
        </w:tc>
      </w:tr>
      <w:tr>
        <w:tc>
          <w:tcPr>
            <w:tcW w:type="dxa" w:w="2880"/>
          </w:tcPr>
          <w:p>
            <w:r>
              <w:t>Memory by ingestion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1.27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5.32</w:t>
            </w:r>
          </w:p>
        </w:tc>
      </w:tr>
      <w:tr>
        <w:tc>
          <w:tcPr>
            <w:tcW w:type="dxa" w:w="2880"/>
          </w:tcPr>
          <w:p>
            <w:r>
              <w:t>Memory by alluxio-master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1.24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13.87</w:t>
            </w:r>
          </w:p>
        </w:tc>
      </w:tr>
      <w:tr>
        <w:tc>
          <w:tcPr>
            <w:tcW w:type="dxa" w:w="2880"/>
          </w:tcPr>
          <w:p>
            <w:r>
              <w:t>Memory by cloudquery-logger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1.20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69.91</w:t>
            </w:r>
          </w:p>
        </w:tc>
      </w:tr>
      <w:tr>
        <w:tc>
          <w:tcPr>
            <w:tcW w:type="dxa" w:w="2880"/>
          </w:tcPr>
          <w:p>
            <w:r>
              <w:t>Memory by vault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1.17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31.94</w:t>
            </w:r>
          </w:p>
        </w:tc>
      </w:tr>
      <w:tr>
        <w:tc>
          <w:tcPr>
            <w:tcW w:type="dxa" w:w="2880"/>
          </w:tcPr>
          <w:p>
            <w:r>
              <w:t>Memory by cloudvuln-consumer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65.59</w:t>
            </w:r>
          </w:p>
        </w:tc>
      </w:tr>
      <w:tr>
        <w:tc>
          <w:tcPr>
            <w:tcW w:type="dxa" w:w="2880"/>
          </w:tcPr>
          <w:p>
            <w:r>
              <w:t>Memory by metricbeat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18.94</w:t>
            </w:r>
          </w:p>
        </w:tc>
      </w:tr>
      <w:tr>
        <w:tc>
          <w:tcPr>
            <w:tcW w:type="dxa" w:w="2880"/>
          </w:tcPr>
          <w:p>
            <w:r>
              <w:t>Memory by cloudpreprocessor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0.72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48.92</w:t>
            </w:r>
          </w:p>
        </w:tc>
      </w:tr>
      <w:tr>
        <w:tc>
          <w:tcPr>
            <w:tcW w:type="dxa" w:w="2880"/>
          </w:tcPr>
          <w:p>
            <w:r>
              <w:t>Memory by side-query-decorator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0.72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54.81</w:t>
            </w:r>
          </w:p>
        </w:tc>
      </w:tr>
      <w:tr>
        <w:tc>
          <w:tcPr>
            <w:tcW w:type="dxa" w:w="2880"/>
          </w:tcPr>
          <w:p>
            <w:r>
              <w:t>Memory by compliance-summary-consumer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51.14</w:t>
            </w:r>
          </w:p>
        </w:tc>
      </w:tr>
      <w:tr>
        <w:tc>
          <w:tcPr>
            <w:tcW w:type="dxa" w:w="2880"/>
          </w:tcPr>
          <w:p>
            <w:r>
              <w:t>Memory by cloud-graph-synchronizer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73.01</w:t>
            </w:r>
          </w:p>
        </w:tc>
      </w:tr>
      <w:tr>
        <w:tc>
          <w:tcPr>
            <w:tcW w:type="dxa" w:w="2880"/>
          </w:tcPr>
          <w:p>
            <w:r>
              <w:t>Memory by windows-state-manager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67.92</w:t>
            </w:r>
          </w:p>
        </w:tc>
      </w:tr>
      <w:tr>
        <w:tc>
          <w:tcPr>
            <w:tcW w:type="dxa" w:w="2880"/>
          </w:tcPr>
          <w:p>
            <w:r>
              <w:t>Memory by debezium-consumer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49.07</w:t>
            </w:r>
          </w:p>
        </w:tc>
      </w:tr>
      <w:tr>
        <w:tc>
          <w:tcPr>
            <w:tcW w:type="dxa" w:w="2880"/>
          </w:tcPr>
          <w:p>
            <w:r>
              <w:t>Memory by cloudriskprocessor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54.52</w:t>
            </w:r>
          </w:p>
        </w:tc>
      </w:tr>
      <w:tr>
        <w:tc>
          <w:tcPr>
            <w:tcW w:type="dxa" w:w="2880"/>
          </w:tcPr>
          <w:p>
            <w:r>
              <w:t>Memory by kubernetes-state-manager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66.41</w:t>
            </w:r>
          </w:p>
        </w:tc>
      </w:tr>
      <w:tr>
        <w:tc>
          <w:tcPr>
            <w:tcW w:type="dxa" w:w="2880"/>
          </w:tcPr>
          <w:p>
            <w:r>
              <w:t>Memory by osquery-state-manager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73.80</w:t>
            </w:r>
          </w:p>
        </w:tc>
      </w:tr>
      <w:tr>
        <w:tc>
          <w:tcPr>
            <w:tcW w:type="dxa" w:w="2880"/>
          </w:tcPr>
          <w:p>
            <w:r>
              <w:t>Memory by notification-consumer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60.11</w:t>
            </w:r>
          </w:p>
        </w:tc>
      </w:tr>
      <w:tr>
        <w:tc>
          <w:tcPr>
            <w:tcW w:type="dxa" w:w="2880"/>
          </w:tcPr>
          <w:p>
            <w:r>
              <w:t>Memory by zookeeper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15.78</w:t>
            </w:r>
          </w:p>
        </w:tc>
      </w:tr>
      <w:tr>
        <w:tc>
          <w:tcPr>
            <w:tcW w:type="dxa" w:w="2880"/>
          </w:tcPr>
          <w:p>
            <w:r>
              <w:t>Memory by cloudinstancemapper-consumer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57.87</w:t>
            </w:r>
          </w:p>
        </w:tc>
      </w:tr>
      <w:tr>
        <w:tc>
          <w:tcPr>
            <w:tcW w:type="dxa" w:w="2880"/>
          </w:tcPr>
          <w:p>
            <w:r>
              <w:t>Memory by decorators-consumer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22.18</w:t>
            </w:r>
          </w:p>
        </w:tc>
      </w:tr>
      <w:tr>
        <w:tc>
          <w:tcPr>
            <w:tcW w:type="dxa" w:w="2880"/>
          </w:tcPr>
          <w:p>
            <w:r>
              <w:t>Memory by event-alert-throttler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64.46</w:t>
            </w:r>
          </w:p>
        </w:tc>
      </w:tr>
      <w:tr>
        <w:tc>
          <w:tcPr>
            <w:tcW w:type="dxa" w:w="2880"/>
          </w:tcPr>
          <w:p>
            <w:r>
              <w:t>Memory by cloud-crossaccount-processor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61.06</w:t>
            </w:r>
          </w:p>
        </w:tc>
      </w:tr>
      <w:tr>
        <w:tc>
          <w:tcPr>
            <w:tcW w:type="dxa" w:w="2880"/>
          </w:tcPr>
          <w:p>
            <w:r>
              <w:t>Memory by notification-dst-consumer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59.94</w:t>
            </w:r>
          </w:p>
        </w:tc>
      </w:tr>
      <w:tr>
        <w:tc>
          <w:tcPr>
            <w:tcW w:type="dxa" w:w="2880"/>
          </w:tcPr>
          <w:p>
            <w:r>
              <w:t>Memory by cloud-graph-processor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58.45</w:t>
            </w:r>
          </w:p>
        </w:tc>
      </w:tr>
      <w:tr>
        <w:tc>
          <w:tcPr>
            <w:tcW w:type="dxa" w:w="2880"/>
          </w:tcPr>
          <w:p>
            <w:r>
              <w:t>Memory by side-query-pipeline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52.45</w:t>
            </w:r>
          </w:p>
        </w:tc>
      </w:tr>
      <w:tr>
        <w:tc>
          <w:tcPr>
            <w:tcW w:type="dxa" w:w="2880"/>
          </w:tcPr>
          <w:p>
            <w:r>
              <w:t>Memory by cloudquery-launcher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60.94</w:t>
            </w:r>
          </w:p>
        </w:tc>
      </w:tr>
      <w:tr>
        <w:tc>
          <w:tcPr>
            <w:tcW w:type="dxa" w:w="2880"/>
          </w:tcPr>
          <w:p>
            <w:r>
              <w:t>Memory by registry-listener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52.59</w:t>
            </w:r>
          </w:p>
        </w:tc>
      </w:tr>
      <w:tr>
        <w:tc>
          <w:tcPr>
            <w:tcW w:type="dxa" w:w="2880"/>
          </w:tcPr>
          <w:p>
            <w:r>
              <w:t>Memory by compliance-check-runner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49.67</w:t>
            </w:r>
          </w:p>
        </w:tc>
      </w:tr>
      <w:tr>
        <w:tc>
          <w:tcPr>
            <w:tcW w:type="dxa" w:w="2880"/>
          </w:tcPr>
          <w:p>
            <w:r>
              <w:t>Memory by registry-scanner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0.48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47.18</w:t>
            </w:r>
          </w:p>
        </w:tc>
      </w:tr>
      <w:tr>
        <w:tc>
          <w:tcPr>
            <w:tcW w:type="dxa" w:w="2880"/>
          </w:tcPr>
          <w:p>
            <w:r>
              <w:t>Memory by consul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0.31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15.30</w:t>
            </w:r>
          </w:p>
        </w:tc>
      </w:tr>
      <w:tr>
        <w:tc>
          <w:tcPr>
            <w:tcW w:type="dxa" w:w="2880"/>
          </w:tcPr>
          <w:p>
            <w:r>
              <w:t>Memory by airflow_airflow-webserver_1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0.30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32.12</w:t>
            </w:r>
          </w:p>
        </w:tc>
      </w:tr>
      <w:tr>
        <w:tc>
          <w:tcPr>
            <w:tcW w:type="dxa" w:w="2880"/>
          </w:tcPr>
          <w:p>
            <w:r>
              <w:t>Memory by sts-detection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14.94</w:t>
            </w:r>
          </w:p>
        </w:tc>
      </w:tr>
      <w:tr>
        <w:tc>
          <w:tcPr>
            <w:tcW w:type="dxa" w:w="2880"/>
          </w:tcPr>
          <w:p>
            <w:r>
              <w:t>Memory by airflow_airflow-scheduler_1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21.62</w:t>
            </w:r>
          </w:p>
        </w:tc>
      </w:tr>
      <w:tr>
        <w:tc>
          <w:tcPr>
            <w:tcW w:type="dxa" w:w="2880"/>
          </w:tcPr>
          <w:p>
            <w:r>
              <w:t>Memory by airflow_flower_1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30.26</w:t>
            </w:r>
          </w:p>
        </w:tc>
      </w:tr>
      <w:tr>
        <w:tc>
          <w:tcPr>
            <w:tcW w:type="dxa" w:w="2880"/>
          </w:tcPr>
          <w:p>
            <w:r>
              <w:t>Memory by checksumvalidator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34.23</w:t>
            </w:r>
          </w:p>
        </w:tc>
      </w:tr>
      <w:tr>
        <w:tc>
          <w:tcPr>
            <w:tcW w:type="dxa" w:w="2880"/>
          </w:tcPr>
          <w:p>
            <w:r>
              <w:t>Memory by redisjson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82.50</w:t>
            </w:r>
          </w:p>
        </w:tc>
      </w:tr>
      <w:tr>
        <w:tc>
          <w:tcPr>
            <w:tcW w:type="dxa" w:w="2880"/>
          </w:tcPr>
          <w:p>
            <w:r>
              <w:t>Memory by support-analytics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27.28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454.45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CPU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data-archival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52.36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227.31</w:t>
            </w:r>
          </w:p>
        </w:tc>
      </w:tr>
      <w:tr>
        <w:tc>
          <w:tcPr>
            <w:tcW w:type="dxa" w:w="2880"/>
          </w:tcPr>
          <w:p>
            <w:r>
              <w:t>CPU by orc-compactor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26.58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232.55</w:t>
            </w:r>
          </w:p>
        </w:tc>
      </w:tr>
      <w:tr>
        <w:tc>
          <w:tcPr>
            <w:tcW w:type="dxa" w:w="2880"/>
          </w:tcPr>
          <w:p>
            <w:r>
              <w:t>CPU by tls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1.89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12.09</w:t>
            </w:r>
          </w:p>
        </w:tc>
      </w:tr>
      <w:tr>
        <w:tc>
          <w:tcPr>
            <w:tcW w:type="dxa" w:w="2880"/>
          </w:tcPr>
          <w:p>
            <w:r>
              <w:t>CPU by elasticsearch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23.50</w:t>
            </w:r>
          </w:p>
        </w:tc>
      </w:tr>
      <w:tr>
        <w:tc>
          <w:tcPr>
            <w:tcW w:type="dxa" w:w="2880"/>
          </w:tcPr>
          <w:p>
            <w:r>
              <w:t>CPU by user-mgmt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1.10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kafka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2.54</w:t>
            </w:r>
          </w:p>
        </w:tc>
      </w:tr>
      <w:tr>
        <w:tc>
          <w:tcPr>
            <w:tcW w:type="dxa" w:w="2880"/>
          </w:tcPr>
          <w:p>
            <w:r>
              <w:t>CPU by redisinsight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56860.99</w:t>
            </w:r>
          </w:p>
        </w:tc>
      </w:tr>
      <w:tr>
        <w:tc>
          <w:tcPr>
            <w:tcW w:type="dxa" w:w="2880"/>
          </w:tcPr>
          <w:p>
            <w:r>
              <w:t>CPU by hdfs-nn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0.44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105.60</w:t>
            </w:r>
          </w:p>
        </w:tc>
      </w:tr>
      <w:tr>
        <w:tc>
          <w:tcPr>
            <w:tcW w:type="dxa" w:w="2880"/>
          </w:tcPr>
          <w:p>
            <w:r>
              <w:t>CPU by redis-7000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199.22</w:t>
            </w:r>
          </w:p>
        </w:tc>
      </w:tr>
      <w:tr>
        <w:tc>
          <w:tcPr>
            <w:tcW w:type="dxa" w:w="2880"/>
          </w:tcPr>
          <w:p>
            <w:r>
              <w:t>CPU by hdfs-dn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26.32</w:t>
            </w:r>
          </w:p>
        </w:tc>
      </w:tr>
      <w:tr>
        <w:tc>
          <w:tcPr>
            <w:tcW w:type="dxa" w:w="2880"/>
          </w:tcPr>
          <w:p>
            <w:r>
              <w:t>CPU by debezium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658.12</w:t>
            </w:r>
          </w:p>
        </w:tc>
      </w:tr>
      <w:tr>
        <w:tc>
          <w:tcPr>
            <w:tcW w:type="dxa" w:w="2880"/>
          </w:tcPr>
          <w:p>
            <w:r>
              <w:t>CPU by rule-enginecc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31.27</w:t>
            </w:r>
          </w:p>
        </w:tc>
      </w:tr>
      <w:tr>
        <w:tc>
          <w:tcPr>
            <w:tcW w:type="dxa" w:w="2880"/>
          </w:tcPr>
          <w:p>
            <w:r>
              <w:t>CPU by zookeeper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85.51</w:t>
            </w:r>
          </w:p>
        </w:tc>
      </w:tr>
      <w:tr>
        <w:tc>
          <w:tcPr>
            <w:tcW w:type="dxa" w:w="2880"/>
          </w:tcPr>
          <w:p>
            <w:r>
              <w:t>CPU by support-analytics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73.96</w:t>
            </w:r>
          </w:p>
        </w:tc>
      </w:tr>
      <w:tr>
        <w:tc>
          <w:tcPr>
            <w:tcW w:type="dxa" w:w="2880"/>
          </w:tcPr>
          <w:p>
            <w:r>
              <w:t>CPU by notification-dst-consumer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10.76</w:t>
            </w:r>
          </w:p>
        </w:tc>
      </w:tr>
      <w:tr>
        <w:tc>
          <w:tcPr>
            <w:tcW w:type="dxa" w:w="2880"/>
          </w:tcPr>
          <w:p>
            <w:r>
              <w:t>CPU by alluxio-worker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15.07</w:t>
            </w:r>
          </w:p>
        </w:tc>
      </w:tr>
      <w:tr>
        <w:tc>
          <w:tcPr>
            <w:tcW w:type="dxa" w:w="2880"/>
          </w:tcPr>
          <w:p>
            <w:r>
              <w:t>CPU by airflow_flower_1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29.40</w:t>
            </w:r>
          </w:p>
        </w:tc>
      </w:tr>
      <w:tr>
        <w:tc>
          <w:tcPr>
            <w:tcW w:type="dxa" w:w="2880"/>
          </w:tcPr>
          <w:p>
            <w:r>
              <w:t>CPU by ruleconverter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134.92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87.48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CPU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filebeat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22.20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79.69</w:t>
            </w:r>
          </w:p>
        </w:tc>
      </w:tr>
      <w:tr>
        <w:tc>
          <w:tcPr>
            <w:tcW w:type="dxa" w:w="2880"/>
          </w:tcPr>
          <w:p>
            <w:r>
              <w:t>CPU by spark-worker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14.84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15.04</w:t>
            </w:r>
          </w:p>
        </w:tc>
      </w:tr>
      <w:tr>
        <w:tc>
          <w:tcPr>
            <w:tcW w:type="dxa" w:w="2880"/>
          </w:tcPr>
          <w:p>
            <w:r>
              <w:t>CPU by rule-engine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2.85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19.53</w:t>
            </w:r>
          </w:p>
        </w:tc>
      </w:tr>
      <w:tr>
        <w:tc>
          <w:tcPr>
            <w:tcW w:type="dxa" w:w="2880"/>
          </w:tcPr>
          <w:p>
            <w:r>
              <w:t>CPU by cloudquery-consumer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2.45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74.58</w:t>
            </w:r>
          </w:p>
        </w:tc>
      </w:tr>
      <w:tr>
        <w:tc>
          <w:tcPr>
            <w:tcW w:type="dxa" w:w="2880"/>
          </w:tcPr>
          <w:p>
            <w:r>
              <w:t>CPU by granulate-gprofiler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2.31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16.54</w:t>
            </w:r>
          </w:p>
        </w:tc>
      </w:tr>
      <w:tr>
        <w:tc>
          <w:tcPr>
            <w:tcW w:type="dxa" w:w="2880"/>
          </w:tcPr>
          <w:p>
            <w:r>
              <w:t>CPU by node-apps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1.17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4.44</w:t>
            </w:r>
          </w:p>
        </w:tc>
      </w:tr>
      <w:tr>
        <w:tc>
          <w:tcPr>
            <w:tcW w:type="dxa" w:w="2880"/>
          </w:tcPr>
          <w:p>
            <w:r>
              <w:t>CPU by airflow_airflow-worker_1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83.82</w:t>
            </w:r>
          </w:p>
        </w:tc>
      </w:tr>
      <w:tr>
        <w:tc>
          <w:tcPr>
            <w:tcW w:type="dxa" w:w="2880"/>
          </w:tcPr>
          <w:p>
            <w:r>
              <w:t>CPU by ingestion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16.87</w:t>
            </w:r>
          </w:p>
        </w:tc>
      </w:tr>
      <w:tr>
        <w:tc>
          <w:tcPr>
            <w:tcW w:type="dxa" w:w="2880"/>
          </w:tcPr>
          <w:p>
            <w:r>
              <w:t>CPU by vault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72.75</w:t>
            </w:r>
          </w:p>
        </w:tc>
      </w:tr>
      <w:tr>
        <w:tc>
          <w:tcPr>
            <w:tcW w:type="dxa" w:w="2880"/>
          </w:tcPr>
          <w:p>
            <w:r>
              <w:t>CPU by postgres-configdb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0.37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17.85</w:t>
            </w:r>
          </w:p>
        </w:tc>
      </w:tr>
      <w:tr>
        <w:tc>
          <w:tcPr>
            <w:tcW w:type="dxa" w:w="2880"/>
          </w:tcPr>
          <w:p>
            <w:r>
              <w:t>CPU by redis-7002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0.35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59.28</w:t>
            </w:r>
          </w:p>
        </w:tc>
      </w:tr>
      <w:tr>
        <w:tc>
          <w:tcPr>
            <w:tcW w:type="dxa" w:w="2880"/>
          </w:tcPr>
          <w:p>
            <w:r>
              <w:t>CPU by postgres-metastoredb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10.26</w:t>
            </w:r>
          </w:p>
        </w:tc>
      </w:tr>
      <w:tr>
        <w:tc>
          <w:tcPr>
            <w:tcW w:type="dxa" w:w="2880"/>
          </w:tcPr>
          <w:p>
            <w:r>
              <w:t>CPU by postgres-vaultdb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0.15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79.09</w:t>
            </w:r>
          </w:p>
        </w:tc>
      </w:tr>
      <w:tr>
        <w:tc>
          <w:tcPr>
            <w:tcW w:type="dxa" w:w="2880"/>
          </w:tcPr>
          <w:p>
            <w:r>
              <w:t>CPU by query-runner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37.23</w:t>
            </w:r>
          </w:p>
        </w:tc>
      </w:tr>
      <w:tr>
        <w:tc>
          <w:tcPr>
            <w:tcW w:type="dxa" w:w="2880"/>
          </w:tcPr>
          <w:p>
            <w:r>
              <w:t>CPU by redis-7004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18.97</w:t>
            </w:r>
          </w:p>
        </w:tc>
      </w:tr>
      <w:tr>
        <w:tc>
          <w:tcPr>
            <w:tcW w:type="dxa" w:w="2880"/>
          </w:tcPr>
          <w:p>
            <w:r>
              <w:t>CPU by graph-query-runner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36.90</w:t>
            </w:r>
          </w:p>
        </w:tc>
      </w:tr>
      <w:tr>
        <w:tc>
          <w:tcPr>
            <w:tcW w:type="dxa" w:w="2880"/>
          </w:tcPr>
          <w:p>
            <w:r>
              <w:t>CPU by postgres-airflowdb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55.67</w:t>
            </w:r>
          </w:p>
        </w:tc>
      </w:tr>
      <w:tr>
        <w:tc>
          <w:tcPr>
            <w:tcW w:type="dxa" w:w="2880"/>
          </w:tcPr>
          <w:p>
            <w:r>
              <w:t>CPU by compliance-summary-consumer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15.35</w:t>
            </w:r>
          </w:p>
        </w:tc>
      </w:tr>
      <w:tr>
        <w:tc>
          <w:tcPr>
            <w:tcW w:type="dxa" w:w="2880"/>
          </w:tcPr>
          <w:p>
            <w:r>
              <w:t>CPU by kibana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40.47</w:t>
            </w:r>
          </w:p>
        </w:tc>
      </w:tr>
      <w:tr>
        <w:tc>
          <w:tcPr>
            <w:tcW w:type="dxa" w:w="2880"/>
          </w:tcPr>
          <w:p>
            <w:r>
              <w:t>CPU by ranger_admin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23.51</w:t>
            </w:r>
          </w:p>
        </w:tc>
      </w:tr>
      <w:tr>
        <w:tc>
          <w:tcPr>
            <w:tcW w:type="dxa" w:w="2880"/>
          </w:tcPr>
          <w:p>
            <w:r>
              <w:t>CPU by airflow_airflow-triggerer_1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27.52</w:t>
            </w:r>
          </w:p>
        </w:tc>
      </w:tr>
      <w:tr>
        <w:tc>
          <w:tcPr>
            <w:tcW w:type="dxa" w:w="2880"/>
          </w:tcPr>
          <w:p>
            <w:r>
              <w:t>CPU by airflow_airflow-scheduler_1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18.30</w:t>
            </w:r>
          </w:p>
        </w:tc>
      </w:tr>
      <w:tr>
        <w:tc>
          <w:tcPr>
            <w:tcW w:type="dxa" w:w="2880"/>
          </w:tcPr>
          <w:p>
            <w:r>
              <w:t>CPU by airflow_airflow-webserver_1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66.05</w:t>
            </w:r>
          </w:p>
        </w:tc>
      </w:tr>
      <w:tr>
        <w:tc>
          <w:tcPr>
            <w:tcW w:type="dxa" w:w="2880"/>
          </w:tcPr>
          <w:p>
            <w:r>
              <w:t>CPU by haproxy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23.90</w:t>
            </w:r>
          </w:p>
        </w:tc>
      </w:tr>
      <w:tr>
        <w:tc>
          <w:tcPr>
            <w:tcW w:type="dxa" w:w="2880"/>
          </w:tcPr>
          <w:p>
            <w:r>
              <w:t>CPU by mongo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11.31</w:t>
            </w:r>
          </w:p>
        </w:tc>
      </w:tr>
      <w:tr>
        <w:tc>
          <w:tcPr>
            <w:tcW w:type="dxa" w:w="2880"/>
          </w:tcPr>
          <w:p>
            <w:r>
              <w:t>CPU by hdfs-jn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35.17</w:t>
            </w:r>
          </w:p>
        </w:tc>
      </w:tr>
      <w:tr>
        <w:tc>
          <w:tcPr>
            <w:tcW w:type="dxa" w:w="2880"/>
          </w:tcPr>
          <w:p>
            <w:r>
              <w:t>CPU by effective-permissions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73.88</w:t>
            </w:r>
          </w:p>
        </w:tc>
      </w:tr>
      <w:tr>
        <w:tc>
          <w:tcPr>
            <w:tcW w:type="dxa" w:w="2880"/>
          </w:tcPr>
          <w:p>
            <w:r>
              <w:t>CPU by postgres-statedb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21.20</w:t>
            </w:r>
          </w:p>
        </w:tc>
      </w:tr>
      <w:tr>
        <w:tc>
          <w:tcPr>
            <w:tcW w:type="dxa" w:w="2880"/>
          </w:tcPr>
          <w:p>
            <w:r>
              <w:t>CPU by event-alert-throttler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21.48</w:t>
            </w:r>
          </w:p>
        </w:tc>
      </w:tr>
      <w:tr>
        <w:tc>
          <w:tcPr>
            <w:tcW w:type="dxa" w:w="2880"/>
          </w:tcPr>
          <w:p>
            <w:r>
              <w:t>CPU by graph-redis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21.57</w:t>
            </w:r>
          </w:p>
        </w:tc>
      </w:tr>
      <w:tr>
        <w:tc>
          <w:tcPr>
            <w:tcW w:type="dxa" w:w="2880"/>
          </w:tcPr>
          <w:p>
            <w:r>
              <w:t>CPU by side-query-pipeline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11.02</w:t>
            </w:r>
          </w:p>
        </w:tc>
      </w:tr>
      <w:tr>
        <w:tc>
          <w:tcPr>
            <w:tcW w:type="dxa" w:w="2880"/>
          </w:tcPr>
          <w:p>
            <w:r>
              <w:t>CPU by sts-detection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16.29</w:t>
            </w:r>
          </w:p>
        </w:tc>
      </w:tr>
      <w:tr>
        <w:tc>
          <w:tcPr>
            <w:tcW w:type="dxa" w:w="2880"/>
          </w:tcPr>
          <w:p>
            <w:r>
              <w:t>CPU by pgbouncer-6545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10.03</w:t>
            </w:r>
          </w:p>
        </w:tc>
      </w:tr>
      <w:tr>
        <w:tc>
          <w:tcPr>
            <w:tcW w:type="dxa" w:w="2880"/>
          </w:tcPr>
          <w:p>
            <w:r>
              <w:t>CPU by pgbouncer-statedb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37.55</w:t>
            </w:r>
          </w:p>
        </w:tc>
      </w:tr>
      <w:tr>
        <w:tc>
          <w:tcPr>
            <w:tcW w:type="dxa" w:w="2880"/>
          </w:tcPr>
          <w:p>
            <w:r>
              <w:t>CPU by superset-tables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10.81</w:t>
            </w:r>
          </w:p>
        </w:tc>
      </w:tr>
      <w:tr>
        <w:tc>
          <w:tcPr>
            <w:tcW w:type="dxa" w:w="2880"/>
          </w:tcPr>
          <w:p>
            <w:r>
              <w:t>CPU by timeseries-redis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14.98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50.77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Complete resource usage(GB/cores)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136020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Complete Memory usage</w:t>
            </w:r>
          </w:p>
        </w:tc>
        <w:tc>
          <w:tcPr>
            <w:tcW w:type="dxa" w:w="1728"/>
          </w:tcPr>
          <w:p>
            <w:r>
              <w:t>3510.82</w:t>
            </w:r>
          </w:p>
        </w:tc>
        <w:tc>
          <w:tcPr>
            <w:tcW w:type="dxa" w:w="1728"/>
          </w:tcPr>
          <w:p>
            <w:r>
              <w:t>3649.36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138.54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⬆️</w:t>
            </w:r>
          </w:p>
        </w:tc>
      </w:tr>
      <w:tr>
        <w:tc>
          <w:tcPr>
            <w:tcW w:type="dxa" w:w="1728"/>
          </w:tcPr>
          <w:p>
            <w:r>
              <w:t>Complete CPU usage</w:t>
            </w:r>
          </w:p>
        </w:tc>
        <w:tc>
          <w:tcPr>
            <w:tcW w:type="dxa" w:w="1728"/>
          </w:tcPr>
          <w:p>
            <w:r>
              <w:t>428.75</w:t>
            </w:r>
          </w:p>
        </w:tc>
        <w:tc>
          <w:tcPr>
            <w:tcW w:type="dxa" w:w="1728"/>
          </w:tcPr>
          <w:p>
            <w:r>
              <w:t>433.66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4.91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⬆️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