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Load Test Report</w:t>
      </w:r>
    </w:p>
    <w:p>
      <w:pPr>
        <w:pStyle w:val="Heading3"/>
      </w:pPr>
      <w:r>
        <w:t>Kafka topics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137006</w:t>
            </w:r>
          </w:p>
        </w:tc>
      </w:tr>
      <w:tr>
        <w:tc>
          <w:tcPr>
            <w:tcW w:type="dxa" w:w="8640"/>
          </w:tcPr>
          <w:p>
            <w:r>
              <w:rPr>
                <w:color w:val="FF0000"/>
              </w:rPr>
              <w:t xml:space="preserve"> __consumer_offsets __debezium-heartbeat.cdc __debezium-heartbeat.statedb agentghquery agentkubequery agentlesslog agentlesslogdecorator agentoktaquery agentosquery alert alert_replay api asset-capability assetgroup1 audit auto-exception az_events_blob bulk_replay cdc.public.alerts cdc.public.asset_cloud_infos cdc.public.asset_tags cdc.public.assets cdc.public.cloud_accounts cdc.public.customer_database cdc.public.customers cdc.public.incidents cdc.public.object_groups cdc.public.user_object_groups cdc.public.users cloudconnectorsink cloudqueryVuln cloudqueryevents cloudqueryinventory cloudtrail_objects compliance compliance_summary containers cqazevents cqcloudtrail cqcloudtrail_data_sink cqcloudtrail_ro_sink debezium_configs debezium_offsets debezium_statedb_configs debezium_statedb_offsets debezium_statedb_status_storage debezium_status_storage decorators detection ephermalresources epsink event event_cloud event_replay gcp_cloudlog_objects managedavtables notifications op osquery_cli_tags prestoquerylogs querypack realtimequery registryevent reportschedule1 scan_summary sidequerydecorator slackuser1 state statedb.public.containers_current statedb.public.kubernetes_nodes_current statedb.public.kubernetes_pods_containers_current statedb.public.kubernetes_pods_current statedb.public.vulnerabilities_scanned_images tag1 threat_indicators unified_dashboard uptycs-cloud-remediation vulnerabilities vulntickets</w:t>
            </w:r>
          </w:p>
        </w:tc>
      </w:tr>
      <w:tr>
        <w:tc>
          <w:tcPr>
            <w:tcW w:type="dxa" w:w="8640"/>
          </w:tcPr>
          <w:p>
            <w:r/>
          </w:p>
        </w:tc>
      </w:tr>
    </w:tbl>
    <w:p>
      <w:pPr>
        <w:pStyle w:val="Heading2"/>
      </w:pPr>
      <w:r>
        <w:t>Disk Usages</w:t>
      </w:r>
    </w:p>
    <w:p>
      <w:pPr>
        <w:pStyle w:val="Heading3"/>
      </w:pPr>
      <w:r>
        <w:t>KAFKA disk space usage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Node</w:t>
            </w:r>
          </w:p>
        </w:tc>
        <w:tc>
          <w:tcPr>
            <w:tcW w:type="dxa" w:w="1728"/>
          </w:tcPr>
          <w:p>
            <w:r>
              <w:t>KAFKA total space configured(TB)</w:t>
            </w:r>
          </w:p>
        </w:tc>
        <w:tc>
          <w:tcPr>
            <w:tcW w:type="dxa" w:w="1728"/>
          </w:tcPr>
          <w:p>
            <w:r>
              <w:t>KAFKA disk used % before load</w:t>
            </w:r>
          </w:p>
        </w:tc>
        <w:tc>
          <w:tcPr>
            <w:tcW w:type="dxa" w:w="1728"/>
          </w:tcPr>
          <w:p>
            <w:r>
              <w:t>KAFKA disk used % after load</w:t>
            </w:r>
          </w:p>
        </w:tc>
        <w:tc>
          <w:tcPr>
            <w:tcW w:type="dxa" w:w="1728"/>
          </w:tcPr>
          <w:p>
            <w:r>
              <w:t>KAFKA used space during load (GB)</w:t>
            </w:r>
          </w:p>
        </w:tc>
      </w:tr>
      <w:tr>
        <w:tc>
          <w:tcPr>
            <w:tcW w:type="dxa" w:w="1728"/>
          </w:tcPr>
          <w:p>
            <w:r>
              <w:t>s1c1pn1</w:t>
            </w:r>
          </w:p>
        </w:tc>
        <w:tc>
          <w:tcPr>
            <w:tcW w:type="dxa" w:w="1728"/>
          </w:tcPr>
          <w:p>
            <w:r>
              <w:t>3.6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9.0</w:t>
            </w:r>
          </w:p>
        </w:tc>
        <w:tc>
          <w:tcPr>
            <w:tcW w:type="dxa" w:w="1728"/>
          </w:tcPr>
          <w:p>
            <w:r>
              <w:t>294.91</w:t>
            </w:r>
          </w:p>
        </w:tc>
      </w:tr>
      <w:tr>
        <w:tc>
          <w:tcPr>
            <w:tcW w:type="dxa" w:w="1728"/>
          </w:tcPr>
          <w:p>
            <w:r>
              <w:t>s1c1pn2</w:t>
            </w:r>
          </w:p>
        </w:tc>
        <w:tc>
          <w:tcPr>
            <w:tcW w:type="dxa" w:w="1728"/>
          </w:tcPr>
          <w:p>
            <w:r>
              <w:t>3.6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9.0</w:t>
            </w:r>
          </w:p>
        </w:tc>
        <w:tc>
          <w:tcPr>
            <w:tcW w:type="dxa" w:w="1728"/>
          </w:tcPr>
          <w:p>
            <w:r>
              <w:t>294.91</w:t>
            </w:r>
          </w:p>
        </w:tc>
      </w:tr>
      <w:tr>
        <w:tc>
          <w:tcPr>
            <w:tcW w:type="dxa" w:w="1728"/>
          </w:tcPr>
          <w:p>
            <w:r>
              <w:t>s1c1pn3</w:t>
            </w:r>
          </w:p>
        </w:tc>
        <w:tc>
          <w:tcPr>
            <w:tcW w:type="dxa" w:w="1728"/>
          </w:tcPr>
          <w:p>
            <w:r>
              <w:t>3.6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9.0</w:t>
            </w:r>
          </w:p>
        </w:tc>
        <w:tc>
          <w:tcPr>
            <w:tcW w:type="dxa" w:w="1728"/>
          </w:tcPr>
          <w:p>
            <w:r>
              <w:t>294.91</w:t>
            </w:r>
          </w:p>
        </w:tc>
      </w:tr>
      <w:tr>
        <w:tc>
          <w:tcPr>
            <w:tcW w:type="dxa" w:w="1728"/>
          </w:tcPr>
          <w:p>
            <w:r>
              <w:t>s1c1pn4</w:t>
            </w:r>
          </w:p>
        </w:tc>
        <w:tc>
          <w:tcPr>
            <w:tcW w:type="dxa" w:w="1728"/>
          </w:tcPr>
          <w:p>
            <w:r>
              <w:t>3.6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9.0</w:t>
            </w:r>
          </w:p>
        </w:tc>
        <w:tc>
          <w:tcPr>
            <w:tcW w:type="dxa" w:w="1728"/>
          </w:tcPr>
          <w:p>
            <w:r>
              <w:t>294.91</w:t>
            </w:r>
          </w:p>
        </w:tc>
      </w:tr>
      <w:tr>
        <w:tc>
          <w:tcPr>
            <w:tcW w:type="dxa" w:w="1728"/>
          </w:tcPr>
          <w:p>
            <w:r>
              <w:t>s1c1pn5</w:t>
            </w:r>
          </w:p>
        </w:tc>
        <w:tc>
          <w:tcPr>
            <w:tcW w:type="dxa" w:w="1728"/>
          </w:tcPr>
          <w:p>
            <w:r>
              <w:t>3.6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9.0</w:t>
            </w:r>
          </w:p>
        </w:tc>
        <w:tc>
          <w:tcPr>
            <w:tcW w:type="dxa" w:w="1728"/>
          </w:tcPr>
          <w:p>
            <w:r>
              <w:t>294.91</w:t>
            </w:r>
          </w:p>
        </w:tc>
      </w:tr>
      <w:tr>
        <w:tc>
          <w:tcPr>
            <w:tcW w:type="dxa" w:w="1728"/>
          </w:tcPr>
          <w:p>
            <w:r>
              <w:t>s1c1pn6</w:t>
            </w:r>
          </w:p>
        </w:tc>
        <w:tc>
          <w:tcPr>
            <w:tcW w:type="dxa" w:w="1728"/>
          </w:tcPr>
          <w:p>
            <w:r>
              <w:t>3.6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9.0</w:t>
            </w:r>
          </w:p>
        </w:tc>
        <w:tc>
          <w:tcPr>
            <w:tcW w:type="dxa" w:w="1728"/>
          </w:tcPr>
          <w:p>
            <w:r>
              <w:t>294.91</w:t>
            </w:r>
          </w:p>
        </w:tc>
      </w:tr>
      <w:tr>
        <w:tc>
          <w:tcPr>
            <w:tcW w:type="dxa" w:w="1728"/>
          </w:tcPr>
          <w:p>
            <w:r>
              <w:t>s1c2pn1</w:t>
            </w:r>
          </w:p>
        </w:tc>
        <w:tc>
          <w:tcPr>
            <w:tcW w:type="dxa" w:w="1728"/>
          </w:tcPr>
          <w:p>
            <w:r>
              <w:t>3.6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9.0</w:t>
            </w:r>
          </w:p>
        </w:tc>
        <w:tc>
          <w:tcPr>
            <w:tcW w:type="dxa" w:w="1728"/>
          </w:tcPr>
          <w:p>
            <w:r>
              <w:t>294.91</w:t>
            </w:r>
          </w:p>
        </w:tc>
      </w:tr>
      <w:tr>
        <w:tc>
          <w:tcPr>
            <w:tcW w:type="dxa" w:w="1728"/>
          </w:tcPr>
          <w:p>
            <w:r>
              <w:t>s1c2pn2</w:t>
            </w:r>
          </w:p>
        </w:tc>
        <w:tc>
          <w:tcPr>
            <w:tcW w:type="dxa" w:w="1728"/>
          </w:tcPr>
          <w:p>
            <w:r>
              <w:t>3.6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9.0</w:t>
            </w:r>
          </w:p>
        </w:tc>
        <w:tc>
          <w:tcPr>
            <w:tcW w:type="dxa" w:w="1728"/>
          </w:tcPr>
          <w:p>
            <w:r>
              <w:t>294.91</w:t>
            </w:r>
          </w:p>
        </w:tc>
      </w:tr>
      <w:tr>
        <w:tc>
          <w:tcPr>
            <w:tcW w:type="dxa" w:w="1728"/>
          </w:tcPr>
          <w:p>
            <w:r>
              <w:t>s1c2pn3</w:t>
            </w:r>
          </w:p>
        </w:tc>
        <w:tc>
          <w:tcPr>
            <w:tcW w:type="dxa" w:w="1728"/>
          </w:tcPr>
          <w:p>
            <w:r>
              <w:t>3.6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9.0</w:t>
            </w:r>
          </w:p>
        </w:tc>
        <w:tc>
          <w:tcPr>
            <w:tcW w:type="dxa" w:w="1728"/>
          </w:tcPr>
          <w:p>
            <w:r>
              <w:t>294.91</w:t>
            </w:r>
          </w:p>
        </w:tc>
      </w:tr>
      <w:tr>
        <w:tc>
          <w:tcPr>
            <w:tcW w:type="dxa" w:w="1728"/>
          </w:tcPr>
          <w:p>
            <w:r>
              <w:t>s1c2pn4</w:t>
            </w:r>
          </w:p>
        </w:tc>
        <w:tc>
          <w:tcPr>
            <w:tcW w:type="dxa" w:w="1728"/>
          </w:tcPr>
          <w:p>
            <w:r>
              <w:t>3.6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9.0</w:t>
            </w:r>
          </w:p>
        </w:tc>
        <w:tc>
          <w:tcPr>
            <w:tcW w:type="dxa" w:w="1728"/>
          </w:tcPr>
          <w:p>
            <w:r>
              <w:t>294.91</w:t>
            </w:r>
          </w:p>
        </w:tc>
      </w:tr>
      <w:tr>
        <w:tc>
          <w:tcPr>
            <w:tcW w:type="dxa" w:w="1728"/>
          </w:tcPr>
          <w:p>
            <w:r>
              <w:t>s1c2pn5</w:t>
            </w:r>
          </w:p>
        </w:tc>
        <w:tc>
          <w:tcPr>
            <w:tcW w:type="dxa" w:w="1728"/>
          </w:tcPr>
          <w:p>
            <w:r>
              <w:t>3.6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9.0</w:t>
            </w:r>
          </w:p>
        </w:tc>
        <w:tc>
          <w:tcPr>
            <w:tcW w:type="dxa" w:w="1728"/>
          </w:tcPr>
          <w:p>
            <w:r>
              <w:t>294.91</w:t>
            </w:r>
          </w:p>
        </w:tc>
      </w:tr>
      <w:tr>
        <w:tc>
          <w:tcPr>
            <w:tcW w:type="dxa" w:w="1728"/>
          </w:tcPr>
          <w:p>
            <w:r>
              <w:t>s1c2pn6</w:t>
            </w:r>
          </w:p>
        </w:tc>
        <w:tc>
          <w:tcPr>
            <w:tcW w:type="dxa" w:w="1728"/>
          </w:tcPr>
          <w:p>
            <w:r>
              <w:t>3.6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9.0</w:t>
            </w:r>
          </w:p>
        </w:tc>
        <w:tc>
          <w:tcPr>
            <w:tcW w:type="dxa" w:w="1728"/>
          </w:tcPr>
          <w:p>
            <w:r>
              <w:t>294.91</w:t>
            </w:r>
          </w:p>
        </w:tc>
      </w:tr>
    </w:tbl>
    <w:p>
      <w:pPr>
        <w:pStyle w:val="Heading3"/>
      </w:pPr>
      <w:r>
        <w:t>HDFS disk space usage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Node</w:t>
            </w:r>
          </w:p>
        </w:tc>
        <w:tc>
          <w:tcPr>
            <w:tcW w:type="dxa" w:w="1728"/>
          </w:tcPr>
          <w:p>
            <w:r>
              <w:t>HDFS total space configured(TB)</w:t>
            </w:r>
          </w:p>
        </w:tc>
        <w:tc>
          <w:tcPr>
            <w:tcW w:type="dxa" w:w="1728"/>
          </w:tcPr>
          <w:p>
            <w:r>
              <w:t>HDFS disk used % before load</w:t>
            </w:r>
          </w:p>
        </w:tc>
        <w:tc>
          <w:tcPr>
            <w:tcW w:type="dxa" w:w="1728"/>
          </w:tcPr>
          <w:p>
            <w:r>
              <w:t>HDFS disk used % after load</w:t>
            </w:r>
          </w:p>
        </w:tc>
        <w:tc>
          <w:tcPr>
            <w:tcW w:type="dxa" w:w="1728"/>
          </w:tcPr>
          <w:p>
            <w:r>
              <w:t>HDFS used space during load (GB)</w:t>
            </w:r>
          </w:p>
        </w:tc>
      </w:tr>
      <w:tr>
        <w:tc>
          <w:tcPr>
            <w:tcW w:type="dxa" w:w="1728"/>
          </w:tcPr>
          <w:p>
            <w:r>
              <w:t>s1c2dn6</w:t>
            </w:r>
          </w:p>
        </w:tc>
        <w:tc>
          <w:tcPr>
            <w:tcW w:type="dxa" w:w="1728"/>
          </w:tcPr>
          <w:p>
            <w:r>
              <w:t>11.78</w:t>
            </w:r>
          </w:p>
        </w:tc>
        <w:tc>
          <w:tcPr>
            <w:tcW w:type="dxa" w:w="1728"/>
          </w:tcPr>
          <w:p>
            <w:r>
              <w:t>8.15</w:t>
            </w:r>
          </w:p>
        </w:tc>
        <w:tc>
          <w:tcPr>
            <w:tcW w:type="dxa" w:w="1728"/>
          </w:tcPr>
          <w:p>
            <w:r>
              <w:t>8.86</w:t>
            </w:r>
          </w:p>
        </w:tc>
        <w:tc>
          <w:tcPr>
            <w:tcW w:type="dxa" w:w="1728"/>
          </w:tcPr>
          <w:p>
            <w:r>
              <w:t>85.46</w:t>
            </w:r>
          </w:p>
        </w:tc>
      </w:tr>
      <w:tr>
        <w:tc>
          <w:tcPr>
            <w:tcW w:type="dxa" w:w="1728"/>
          </w:tcPr>
          <w:p>
            <w:r>
              <w:t>s1c1dn3</w:t>
            </w:r>
          </w:p>
        </w:tc>
        <w:tc>
          <w:tcPr>
            <w:tcW w:type="dxa" w:w="1728"/>
          </w:tcPr>
          <w:p>
            <w:r>
              <w:t>11.78</w:t>
            </w:r>
          </w:p>
        </w:tc>
        <w:tc>
          <w:tcPr>
            <w:tcW w:type="dxa" w:w="1728"/>
          </w:tcPr>
          <w:p>
            <w:r>
              <w:t>8.14</w:t>
            </w:r>
          </w:p>
        </w:tc>
        <w:tc>
          <w:tcPr>
            <w:tcW w:type="dxa" w:w="1728"/>
          </w:tcPr>
          <w:p>
            <w:r>
              <w:t>8.83</w:t>
            </w:r>
          </w:p>
        </w:tc>
        <w:tc>
          <w:tcPr>
            <w:tcW w:type="dxa" w:w="1728"/>
          </w:tcPr>
          <w:p>
            <w:r>
              <w:t>82.86</w:t>
            </w:r>
          </w:p>
        </w:tc>
      </w:tr>
      <w:tr>
        <w:tc>
          <w:tcPr>
            <w:tcW w:type="dxa" w:w="1728"/>
          </w:tcPr>
          <w:p>
            <w:r>
              <w:t>s1c1dn2</w:t>
            </w:r>
          </w:p>
        </w:tc>
        <w:tc>
          <w:tcPr>
            <w:tcW w:type="dxa" w:w="1728"/>
          </w:tcPr>
          <w:p>
            <w:r>
              <w:t>11.78</w:t>
            </w:r>
          </w:p>
        </w:tc>
        <w:tc>
          <w:tcPr>
            <w:tcW w:type="dxa" w:w="1728"/>
          </w:tcPr>
          <w:p>
            <w:r>
              <w:t>8.13</w:t>
            </w:r>
          </w:p>
        </w:tc>
        <w:tc>
          <w:tcPr>
            <w:tcW w:type="dxa" w:w="1728"/>
          </w:tcPr>
          <w:p>
            <w:r>
              <w:t>8.82</w:t>
            </w:r>
          </w:p>
        </w:tc>
        <w:tc>
          <w:tcPr>
            <w:tcW w:type="dxa" w:w="1728"/>
          </w:tcPr>
          <w:p>
            <w:r>
              <w:t>82.31</w:t>
            </w:r>
          </w:p>
        </w:tc>
      </w:tr>
      <w:tr>
        <w:tc>
          <w:tcPr>
            <w:tcW w:type="dxa" w:w="1728"/>
          </w:tcPr>
          <w:p>
            <w:r>
              <w:t>s1c2dn2</w:t>
            </w:r>
          </w:p>
        </w:tc>
        <w:tc>
          <w:tcPr>
            <w:tcW w:type="dxa" w:w="1728"/>
          </w:tcPr>
          <w:p>
            <w:r>
              <w:t>11.78</w:t>
            </w:r>
          </w:p>
        </w:tc>
        <w:tc>
          <w:tcPr>
            <w:tcW w:type="dxa" w:w="1728"/>
          </w:tcPr>
          <w:p>
            <w:r>
              <w:t>8.13</w:t>
            </w:r>
          </w:p>
        </w:tc>
        <w:tc>
          <w:tcPr>
            <w:tcW w:type="dxa" w:w="1728"/>
          </w:tcPr>
          <w:p>
            <w:r>
              <w:t>8.84</w:t>
            </w:r>
          </w:p>
        </w:tc>
        <w:tc>
          <w:tcPr>
            <w:tcW w:type="dxa" w:w="1728"/>
          </w:tcPr>
          <w:p>
            <w:r>
              <w:t>85.43</w:t>
            </w:r>
          </w:p>
        </w:tc>
      </w:tr>
      <w:tr>
        <w:tc>
          <w:tcPr>
            <w:tcW w:type="dxa" w:w="1728"/>
          </w:tcPr>
          <w:p>
            <w:r>
              <w:t>s1c2dn4</w:t>
            </w:r>
          </w:p>
        </w:tc>
        <w:tc>
          <w:tcPr>
            <w:tcW w:type="dxa" w:w="1728"/>
          </w:tcPr>
          <w:p>
            <w:r>
              <w:t>11.78</w:t>
            </w:r>
          </w:p>
        </w:tc>
        <w:tc>
          <w:tcPr>
            <w:tcW w:type="dxa" w:w="1728"/>
          </w:tcPr>
          <w:p>
            <w:r>
              <w:t>8.11</w:t>
            </w:r>
          </w:p>
        </w:tc>
        <w:tc>
          <w:tcPr>
            <w:tcW w:type="dxa" w:w="1728"/>
          </w:tcPr>
          <w:p>
            <w:r>
              <w:t>8.88</w:t>
            </w:r>
          </w:p>
        </w:tc>
        <w:tc>
          <w:tcPr>
            <w:tcW w:type="dxa" w:w="1728"/>
          </w:tcPr>
          <w:p>
            <w:r>
              <w:t>91.75</w:t>
            </w:r>
          </w:p>
        </w:tc>
      </w:tr>
      <w:tr>
        <w:tc>
          <w:tcPr>
            <w:tcW w:type="dxa" w:w="1728"/>
          </w:tcPr>
          <w:p>
            <w:r>
              <w:t>s1c1dn6</w:t>
            </w:r>
          </w:p>
        </w:tc>
        <w:tc>
          <w:tcPr>
            <w:tcW w:type="dxa" w:w="1728"/>
          </w:tcPr>
          <w:p>
            <w:r>
              <w:t>11.78</w:t>
            </w:r>
          </w:p>
        </w:tc>
        <w:tc>
          <w:tcPr>
            <w:tcW w:type="dxa" w:w="1728"/>
          </w:tcPr>
          <w:p>
            <w:r>
              <w:t>8.11</w:t>
            </w:r>
          </w:p>
        </w:tc>
        <w:tc>
          <w:tcPr>
            <w:tcW w:type="dxa" w:w="1728"/>
          </w:tcPr>
          <w:p>
            <w:r>
              <w:t>8.82</w:t>
            </w:r>
          </w:p>
        </w:tc>
        <w:tc>
          <w:tcPr>
            <w:tcW w:type="dxa" w:w="1728"/>
          </w:tcPr>
          <w:p>
            <w:r>
              <w:t>85.32</w:t>
            </w:r>
          </w:p>
        </w:tc>
      </w:tr>
      <w:tr>
        <w:tc>
          <w:tcPr>
            <w:tcW w:type="dxa" w:w="1728"/>
          </w:tcPr>
          <w:p>
            <w:r>
              <w:t>s1c1dn4</w:t>
            </w:r>
          </w:p>
        </w:tc>
        <w:tc>
          <w:tcPr>
            <w:tcW w:type="dxa" w:w="1728"/>
          </w:tcPr>
          <w:p>
            <w:r>
              <w:t>11.78</w:t>
            </w:r>
          </w:p>
        </w:tc>
        <w:tc>
          <w:tcPr>
            <w:tcW w:type="dxa" w:w="1728"/>
          </w:tcPr>
          <w:p>
            <w:r>
              <w:t>8.09</w:t>
            </w:r>
          </w:p>
        </w:tc>
        <w:tc>
          <w:tcPr>
            <w:tcW w:type="dxa" w:w="1728"/>
          </w:tcPr>
          <w:p>
            <w:r>
              <w:t>8.82</w:t>
            </w:r>
          </w:p>
        </w:tc>
        <w:tc>
          <w:tcPr>
            <w:tcW w:type="dxa" w:w="1728"/>
          </w:tcPr>
          <w:p>
            <w:r>
              <w:t>88.22</w:t>
            </w:r>
          </w:p>
        </w:tc>
      </w:tr>
      <w:tr>
        <w:tc>
          <w:tcPr>
            <w:tcW w:type="dxa" w:w="1728"/>
          </w:tcPr>
          <w:p>
            <w:r>
              <w:t>s1c2dn1</w:t>
            </w:r>
          </w:p>
        </w:tc>
        <w:tc>
          <w:tcPr>
            <w:tcW w:type="dxa" w:w="1728"/>
          </w:tcPr>
          <w:p>
            <w:r>
              <w:t>11.78</w:t>
            </w:r>
          </w:p>
        </w:tc>
        <w:tc>
          <w:tcPr>
            <w:tcW w:type="dxa" w:w="1728"/>
          </w:tcPr>
          <w:p>
            <w:r>
              <w:t>8.09</w:t>
            </w:r>
          </w:p>
        </w:tc>
        <w:tc>
          <w:tcPr>
            <w:tcW w:type="dxa" w:w="1728"/>
          </w:tcPr>
          <w:p>
            <w:r>
              <w:t>8.83</w:t>
            </w:r>
          </w:p>
        </w:tc>
        <w:tc>
          <w:tcPr>
            <w:tcW w:type="dxa" w:w="1728"/>
          </w:tcPr>
          <w:p>
            <w:r>
              <w:t>89.73</w:t>
            </w:r>
          </w:p>
        </w:tc>
      </w:tr>
      <w:tr>
        <w:tc>
          <w:tcPr>
            <w:tcW w:type="dxa" w:w="1728"/>
          </w:tcPr>
          <w:p>
            <w:r>
              <w:t>s1c1dn1</w:t>
            </w:r>
          </w:p>
        </w:tc>
        <w:tc>
          <w:tcPr>
            <w:tcW w:type="dxa" w:w="1728"/>
          </w:tcPr>
          <w:p>
            <w:r>
              <w:t>11.78</w:t>
            </w:r>
          </w:p>
        </w:tc>
        <w:tc>
          <w:tcPr>
            <w:tcW w:type="dxa" w:w="1728"/>
          </w:tcPr>
          <w:p>
            <w:r>
              <w:t>7.83</w:t>
            </w:r>
          </w:p>
        </w:tc>
        <w:tc>
          <w:tcPr>
            <w:tcW w:type="dxa" w:w="1728"/>
          </w:tcPr>
          <w:p>
            <w:r>
              <w:t>8.57</w:t>
            </w:r>
          </w:p>
        </w:tc>
        <w:tc>
          <w:tcPr>
            <w:tcW w:type="dxa" w:w="1728"/>
          </w:tcPr>
          <w:p>
            <w:r>
              <w:t>89.11</w:t>
            </w:r>
          </w:p>
        </w:tc>
      </w:tr>
    </w:tbl>
    <w:p>
      <w:pPr>
        <w:pStyle w:val="Heading2"/>
      </w:pPr>
      <w:r>
        <w:t>Average Resource Utilization</w:t>
      </w:r>
    </w:p>
    <w:p>
      <w:pPr>
        <w:pStyle w:val="Heading3"/>
      </w:pPr>
      <w:r>
        <w:t>Comparision of Average Memory utilization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136020</w:t>
            </w:r>
          </w:p>
        </w:tc>
        <w:tc>
          <w:tcPr>
            <w:tcW w:type="dxa" w:w="1728"/>
          </w:tcPr>
          <w:p>
            <w:r>
              <w:t>137006</w:t>
            </w:r>
          </w:p>
        </w:tc>
        <w:tc>
          <w:tcPr>
            <w:tcW w:type="dxa" w:w="1728"/>
          </w:tcPr>
          <w:p>
            <w:r>
              <w:t>Absolute(%)</w:t>
            </w:r>
          </w:p>
        </w:tc>
        <w:tc>
          <w:tcPr>
            <w:tcW w:type="dxa" w:w="1728"/>
          </w:tcPr>
          <w:p>
            <w:r>
              <w:t>Relative(%)</w:t>
            </w:r>
          </w:p>
        </w:tc>
      </w:tr>
      <w:tr>
        <w:tc>
          <w:tcPr>
            <w:tcW w:type="dxa" w:w="1728"/>
          </w:tcPr>
          <w:p>
            <w:r>
              <w:t>Memory used by s1c1dn1</w:t>
            </w:r>
          </w:p>
        </w:tc>
        <w:tc>
          <w:tcPr>
            <w:tcW w:type="dxa" w:w="1728"/>
          </w:tcPr>
          <w:p>
            <w:r>
              <w:t>64.48%</w:t>
            </w:r>
          </w:p>
        </w:tc>
        <w:tc>
          <w:tcPr>
            <w:tcW w:type="dxa" w:w="1728"/>
          </w:tcPr>
          <w:p>
            <w:r>
              <w:t>71.58%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7.11%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11.02 % ⬆️</w:t>
            </w:r>
          </w:p>
        </w:tc>
      </w:tr>
      <w:tr>
        <w:tc>
          <w:tcPr>
            <w:tcW w:type="dxa" w:w="1728"/>
          </w:tcPr>
          <w:p>
            <w:r>
              <w:t>Memory used by s1c1dn2</w:t>
            </w:r>
          </w:p>
        </w:tc>
        <w:tc>
          <w:tcPr>
            <w:tcW w:type="dxa" w:w="1728"/>
          </w:tcPr>
          <w:p>
            <w:r>
              <w:t>57.04%</w:t>
            </w:r>
          </w:p>
        </w:tc>
        <w:tc>
          <w:tcPr>
            <w:tcW w:type="dxa" w:w="1728"/>
          </w:tcPr>
          <w:p>
            <w:r>
              <w:t>73.64%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16.60%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29.10 % ⬆️</w:t>
            </w:r>
          </w:p>
        </w:tc>
      </w:tr>
      <w:tr>
        <w:tc>
          <w:tcPr>
            <w:tcW w:type="dxa" w:w="1728"/>
          </w:tcPr>
          <w:p>
            <w:r>
              <w:t>Memory used by s1c1dn3</w:t>
            </w:r>
          </w:p>
        </w:tc>
        <w:tc>
          <w:tcPr>
            <w:tcW w:type="dxa" w:w="1728"/>
          </w:tcPr>
          <w:p>
            <w:r>
              <w:t>56.92%</w:t>
            </w:r>
          </w:p>
        </w:tc>
        <w:tc>
          <w:tcPr>
            <w:tcW w:type="dxa" w:w="1728"/>
          </w:tcPr>
          <w:p>
            <w:r>
              <w:t>73.98%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17.06%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29.96 % ⬆️</w:t>
            </w:r>
          </w:p>
        </w:tc>
      </w:tr>
      <w:tr>
        <w:tc>
          <w:tcPr>
            <w:tcW w:type="dxa" w:w="1728"/>
          </w:tcPr>
          <w:p>
            <w:r>
              <w:t>Memory used by s1c1dn4</w:t>
            </w:r>
          </w:p>
        </w:tc>
        <w:tc>
          <w:tcPr>
            <w:tcW w:type="dxa" w:w="1728"/>
          </w:tcPr>
          <w:p>
            <w:r>
              <w:t>76.17%</w:t>
            </w:r>
          </w:p>
        </w:tc>
        <w:tc>
          <w:tcPr>
            <w:tcW w:type="dxa" w:w="1728"/>
          </w:tcPr>
          <w:p>
            <w:r>
              <w:t>80.06%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3.89%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5.11 % ⬆️</w:t>
            </w:r>
          </w:p>
        </w:tc>
      </w:tr>
      <w:tr>
        <w:tc>
          <w:tcPr>
            <w:tcW w:type="dxa" w:w="1728"/>
          </w:tcPr>
          <w:p>
            <w:r>
              <w:t>Memory used by s1c1dn5</w:t>
            </w:r>
          </w:p>
        </w:tc>
        <w:tc>
          <w:tcPr>
            <w:tcW w:type="dxa" w:w="1728"/>
          </w:tcPr>
          <w:p>
            <w:r>
              <w:t>70.14%</w:t>
            </w:r>
          </w:p>
        </w:tc>
        <w:tc>
          <w:tcPr>
            <w:tcW w:type="dxa" w:w="1728"/>
          </w:tcPr>
          <w:p>
            <w:r>
              <w:t>77.83%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7.69%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10.96 % ⬆️</w:t>
            </w:r>
          </w:p>
        </w:tc>
      </w:tr>
      <w:tr>
        <w:tc>
          <w:tcPr>
            <w:tcW w:type="dxa" w:w="1728"/>
          </w:tcPr>
          <w:p>
            <w:r>
              <w:t>Memory used by s1c1dn6</w:t>
            </w:r>
          </w:p>
        </w:tc>
        <w:tc>
          <w:tcPr>
            <w:tcW w:type="dxa" w:w="1728"/>
          </w:tcPr>
          <w:p>
            <w:r>
              <w:t>70.04%</w:t>
            </w:r>
          </w:p>
        </w:tc>
        <w:tc>
          <w:tcPr>
            <w:tcW w:type="dxa" w:w="1728"/>
          </w:tcPr>
          <w:p>
            <w:r>
              <w:t>80.18%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10.14%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14.47 % ⬆️</w:t>
            </w:r>
          </w:p>
        </w:tc>
      </w:tr>
      <w:tr>
        <w:tc>
          <w:tcPr>
            <w:tcW w:type="dxa" w:w="1728"/>
          </w:tcPr>
          <w:p>
            <w:r>
              <w:t>Memory used by s1c1pn1</w:t>
            </w:r>
          </w:p>
        </w:tc>
        <w:tc>
          <w:tcPr>
            <w:tcW w:type="dxa" w:w="1728"/>
          </w:tcPr>
          <w:p>
            <w:r>
              <w:t>47.72%</w:t>
            </w:r>
          </w:p>
        </w:tc>
        <w:tc>
          <w:tcPr>
            <w:tcW w:type="dxa" w:w="1728"/>
          </w:tcPr>
          <w:p>
            <w:r>
              <w:t>32.32%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15.40%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32.26 % ⬇️</w:t>
            </w:r>
          </w:p>
        </w:tc>
      </w:tr>
      <w:tr>
        <w:tc>
          <w:tcPr>
            <w:tcW w:type="dxa" w:w="1728"/>
          </w:tcPr>
          <w:p>
            <w:r>
              <w:t>Memory used by s1c1pn2</w:t>
            </w:r>
          </w:p>
        </w:tc>
        <w:tc>
          <w:tcPr>
            <w:tcW w:type="dxa" w:w="1728"/>
          </w:tcPr>
          <w:p>
            <w:r>
              <w:t>46.31%</w:t>
            </w:r>
          </w:p>
        </w:tc>
        <w:tc>
          <w:tcPr>
            <w:tcW w:type="dxa" w:w="1728"/>
          </w:tcPr>
          <w:p>
            <w:r>
              <w:t>31.61%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14.69%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31.73 % ⬇️</w:t>
            </w:r>
          </w:p>
        </w:tc>
      </w:tr>
      <w:tr>
        <w:tc>
          <w:tcPr>
            <w:tcW w:type="dxa" w:w="1728"/>
          </w:tcPr>
          <w:p>
            <w:r>
              <w:t>Memory used by s1c1pn3</w:t>
            </w:r>
          </w:p>
        </w:tc>
        <w:tc>
          <w:tcPr>
            <w:tcW w:type="dxa" w:w="1728"/>
          </w:tcPr>
          <w:p>
            <w:r>
              <w:t>46.19%</w:t>
            </w:r>
          </w:p>
        </w:tc>
        <w:tc>
          <w:tcPr>
            <w:tcW w:type="dxa" w:w="1728"/>
          </w:tcPr>
          <w:p>
            <w:r>
              <w:t>30.78%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15.41%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33.37 % ⬇️</w:t>
            </w:r>
          </w:p>
        </w:tc>
      </w:tr>
      <w:tr>
        <w:tc>
          <w:tcPr>
            <w:tcW w:type="dxa" w:w="1728"/>
          </w:tcPr>
          <w:p>
            <w:r>
              <w:t>Memory used by s1c1pn4</w:t>
            </w:r>
          </w:p>
        </w:tc>
        <w:tc>
          <w:tcPr>
            <w:tcW w:type="dxa" w:w="1728"/>
          </w:tcPr>
          <w:p>
            <w:r>
              <w:t>45.63%</w:t>
            </w:r>
          </w:p>
        </w:tc>
        <w:tc>
          <w:tcPr>
            <w:tcW w:type="dxa" w:w="1728"/>
          </w:tcPr>
          <w:p>
            <w:r>
              <w:t>32.06%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13.57%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29.74 % ⬇️</w:t>
            </w:r>
          </w:p>
        </w:tc>
      </w:tr>
      <w:tr>
        <w:tc>
          <w:tcPr>
            <w:tcW w:type="dxa" w:w="1728"/>
          </w:tcPr>
          <w:p>
            <w:r>
              <w:t>Memory used by s1c1pn5</w:t>
            </w:r>
          </w:p>
        </w:tc>
        <w:tc>
          <w:tcPr>
            <w:tcW w:type="dxa" w:w="1728"/>
          </w:tcPr>
          <w:p>
            <w:r>
              <w:t>46.96%</w:t>
            </w:r>
          </w:p>
        </w:tc>
        <w:tc>
          <w:tcPr>
            <w:tcW w:type="dxa" w:w="1728"/>
          </w:tcPr>
          <w:p>
            <w:r>
              <w:t>30.75%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16.21%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34.52 % ⬇️</w:t>
            </w:r>
          </w:p>
        </w:tc>
      </w:tr>
      <w:tr>
        <w:tc>
          <w:tcPr>
            <w:tcW w:type="dxa" w:w="1728"/>
          </w:tcPr>
          <w:p>
            <w:r>
              <w:t>Memory used by s1c1pn6</w:t>
            </w:r>
          </w:p>
        </w:tc>
        <w:tc>
          <w:tcPr>
            <w:tcW w:type="dxa" w:w="1728"/>
          </w:tcPr>
          <w:p>
            <w:r>
              <w:t>44.18%</w:t>
            </w:r>
          </w:p>
        </w:tc>
        <w:tc>
          <w:tcPr>
            <w:tcW w:type="dxa" w:w="1728"/>
          </w:tcPr>
          <w:p>
            <w:r>
              <w:t>29.96%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14.22%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32.18 % ⬇️</w:t>
            </w:r>
          </w:p>
        </w:tc>
      </w:tr>
      <w:tr>
        <w:tc>
          <w:tcPr>
            <w:tcW w:type="dxa" w:w="1728"/>
          </w:tcPr>
          <w:p>
            <w:r>
              <w:t>Memory used by s1c2dn1</w:t>
            </w:r>
          </w:p>
        </w:tc>
        <w:tc>
          <w:tcPr>
            <w:tcW w:type="dxa" w:w="1728"/>
          </w:tcPr>
          <w:p>
            <w:r>
              <w:t>48.38%</w:t>
            </w:r>
          </w:p>
        </w:tc>
        <w:tc>
          <w:tcPr>
            <w:tcW w:type="dxa" w:w="1728"/>
          </w:tcPr>
          <w:p>
            <w:r>
              <w:t>60.71%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12.32%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25.47 % ⬆️</w:t>
            </w:r>
          </w:p>
        </w:tc>
      </w:tr>
      <w:tr>
        <w:tc>
          <w:tcPr>
            <w:tcW w:type="dxa" w:w="1728"/>
          </w:tcPr>
          <w:p>
            <w:r>
              <w:t>Memory used by s1c2dn2</w:t>
            </w:r>
          </w:p>
        </w:tc>
        <w:tc>
          <w:tcPr>
            <w:tcW w:type="dxa" w:w="1728"/>
          </w:tcPr>
          <w:p>
            <w:r>
              <w:t>48.07%</w:t>
            </w:r>
          </w:p>
        </w:tc>
        <w:tc>
          <w:tcPr>
            <w:tcW w:type="dxa" w:w="1728"/>
          </w:tcPr>
          <w:p>
            <w:r>
              <w:t>64.01%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15.93%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33.14 % ⬆️</w:t>
            </w:r>
          </w:p>
        </w:tc>
      </w:tr>
      <w:tr>
        <w:tc>
          <w:tcPr>
            <w:tcW w:type="dxa" w:w="1728"/>
          </w:tcPr>
          <w:p>
            <w:r>
              <w:t>Memory used by s1c2dn3</w:t>
            </w:r>
          </w:p>
        </w:tc>
        <w:tc>
          <w:tcPr>
            <w:tcW w:type="dxa" w:w="1728"/>
          </w:tcPr>
          <w:p>
            <w:r>
              <w:t>48.08%</w:t>
            </w:r>
          </w:p>
        </w:tc>
        <w:tc>
          <w:tcPr>
            <w:tcW w:type="dxa" w:w="1728"/>
          </w:tcPr>
          <w:p>
            <w:r>
              <w:t>59.85%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11.77%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24.48 % ⬆️</w:t>
            </w:r>
          </w:p>
        </w:tc>
      </w:tr>
      <w:tr>
        <w:tc>
          <w:tcPr>
            <w:tcW w:type="dxa" w:w="1728"/>
          </w:tcPr>
          <w:p>
            <w:r>
              <w:t>Memory used by s1c2dn4</w:t>
            </w:r>
          </w:p>
        </w:tc>
        <w:tc>
          <w:tcPr>
            <w:tcW w:type="dxa" w:w="1728"/>
          </w:tcPr>
          <w:p>
            <w:r>
              <w:t>64.78%</w:t>
            </w:r>
          </w:p>
        </w:tc>
        <w:tc>
          <w:tcPr>
            <w:tcW w:type="dxa" w:w="1728"/>
          </w:tcPr>
          <w:p>
            <w:r>
              <w:t>73.66%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8.88%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13.71 % ⬆️</w:t>
            </w:r>
          </w:p>
        </w:tc>
      </w:tr>
      <w:tr>
        <w:tc>
          <w:tcPr>
            <w:tcW w:type="dxa" w:w="1728"/>
          </w:tcPr>
          <w:p>
            <w:r>
              <w:t>Memory used by s1c2dn5</w:t>
            </w:r>
          </w:p>
        </w:tc>
        <w:tc>
          <w:tcPr>
            <w:tcW w:type="dxa" w:w="1728"/>
          </w:tcPr>
          <w:p>
            <w:r>
              <w:t>65.60%</w:t>
            </w:r>
          </w:p>
        </w:tc>
        <w:tc>
          <w:tcPr>
            <w:tcW w:type="dxa" w:w="1728"/>
          </w:tcPr>
          <w:p>
            <w:r>
              <w:t>71.75%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6.15%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9.38 % ⬆️</w:t>
            </w:r>
          </w:p>
        </w:tc>
      </w:tr>
      <w:tr>
        <w:tc>
          <w:tcPr>
            <w:tcW w:type="dxa" w:w="1728"/>
          </w:tcPr>
          <w:p>
            <w:r>
              <w:t>Memory used by s1c2dn6</w:t>
            </w:r>
          </w:p>
        </w:tc>
        <w:tc>
          <w:tcPr>
            <w:tcW w:type="dxa" w:w="1728"/>
          </w:tcPr>
          <w:p>
            <w:r>
              <w:t>68.61%</w:t>
            </w:r>
          </w:p>
        </w:tc>
        <w:tc>
          <w:tcPr>
            <w:tcW w:type="dxa" w:w="1728"/>
          </w:tcPr>
          <w:p>
            <w:r>
              <w:t>72.76%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4.15%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6.05 % ⬆️</w:t>
            </w:r>
          </w:p>
        </w:tc>
      </w:tr>
      <w:tr>
        <w:tc>
          <w:tcPr>
            <w:tcW w:type="dxa" w:w="1728"/>
          </w:tcPr>
          <w:p>
            <w:r>
              <w:t>Memory used by s1c2pn1</w:t>
            </w:r>
          </w:p>
        </w:tc>
        <w:tc>
          <w:tcPr>
            <w:tcW w:type="dxa" w:w="1728"/>
          </w:tcPr>
          <w:p>
            <w:r>
              <w:t>42.15%</w:t>
            </w:r>
          </w:p>
        </w:tc>
        <w:tc>
          <w:tcPr>
            <w:tcW w:type="dxa" w:w="1728"/>
          </w:tcPr>
          <w:p>
            <w:r>
              <w:t>28.82%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13.33%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31.63 % ⬇️</w:t>
            </w:r>
          </w:p>
        </w:tc>
      </w:tr>
      <w:tr>
        <w:tc>
          <w:tcPr>
            <w:tcW w:type="dxa" w:w="1728"/>
          </w:tcPr>
          <w:p>
            <w:r>
              <w:t>Memory used by s1c2pn2</w:t>
            </w:r>
          </w:p>
        </w:tc>
        <w:tc>
          <w:tcPr>
            <w:tcW w:type="dxa" w:w="1728"/>
          </w:tcPr>
          <w:p>
            <w:r>
              <w:t>41.54%</w:t>
            </w:r>
          </w:p>
        </w:tc>
        <w:tc>
          <w:tcPr>
            <w:tcW w:type="dxa" w:w="1728"/>
          </w:tcPr>
          <w:p>
            <w:r>
              <w:t>28.58%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12.96%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31.19 % ⬇️</w:t>
            </w:r>
          </w:p>
        </w:tc>
      </w:tr>
      <w:tr>
        <w:tc>
          <w:tcPr>
            <w:tcW w:type="dxa" w:w="1728"/>
          </w:tcPr>
          <w:p>
            <w:r>
              <w:t>Memory used by s1c2pn3</w:t>
            </w:r>
          </w:p>
        </w:tc>
        <w:tc>
          <w:tcPr>
            <w:tcW w:type="dxa" w:w="1728"/>
          </w:tcPr>
          <w:p>
            <w:r>
              <w:t>41.10%</w:t>
            </w:r>
          </w:p>
        </w:tc>
        <w:tc>
          <w:tcPr>
            <w:tcW w:type="dxa" w:w="1728"/>
          </w:tcPr>
          <w:p>
            <w:r>
              <w:t>28.23%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12.87%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31.32 % ⬇️</w:t>
            </w:r>
          </w:p>
        </w:tc>
      </w:tr>
      <w:tr>
        <w:tc>
          <w:tcPr>
            <w:tcW w:type="dxa" w:w="1728"/>
          </w:tcPr>
          <w:p>
            <w:r>
              <w:t>Memory used by s1c2pn4</w:t>
            </w:r>
          </w:p>
        </w:tc>
        <w:tc>
          <w:tcPr>
            <w:tcW w:type="dxa" w:w="1728"/>
          </w:tcPr>
          <w:p>
            <w:r>
              <w:t>41.98%</w:t>
            </w:r>
          </w:p>
        </w:tc>
        <w:tc>
          <w:tcPr>
            <w:tcW w:type="dxa" w:w="1728"/>
          </w:tcPr>
          <w:p>
            <w:r>
              <w:t>28.59%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13.39%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31.89 % ⬇️</w:t>
            </w:r>
          </w:p>
        </w:tc>
      </w:tr>
      <w:tr>
        <w:tc>
          <w:tcPr>
            <w:tcW w:type="dxa" w:w="1728"/>
          </w:tcPr>
          <w:p>
            <w:r>
              <w:t>Memory used by s1c2pn5</w:t>
            </w:r>
          </w:p>
        </w:tc>
        <w:tc>
          <w:tcPr>
            <w:tcW w:type="dxa" w:w="1728"/>
          </w:tcPr>
          <w:p>
            <w:r>
              <w:t>41.34%</w:t>
            </w:r>
          </w:p>
        </w:tc>
        <w:tc>
          <w:tcPr>
            <w:tcW w:type="dxa" w:w="1728"/>
          </w:tcPr>
          <w:p>
            <w:r>
              <w:t>29.63%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11.71%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28.32 % ⬇️</w:t>
            </w:r>
          </w:p>
        </w:tc>
      </w:tr>
      <w:tr>
        <w:tc>
          <w:tcPr>
            <w:tcW w:type="dxa" w:w="1728"/>
          </w:tcPr>
          <w:p>
            <w:r>
              <w:t>Memory used by s1c2pn6</w:t>
            </w:r>
          </w:p>
        </w:tc>
        <w:tc>
          <w:tcPr>
            <w:tcW w:type="dxa" w:w="1728"/>
          </w:tcPr>
          <w:p>
            <w:r>
              <w:t>55.28%</w:t>
            </w:r>
          </w:p>
        </w:tc>
        <w:tc>
          <w:tcPr>
            <w:tcW w:type="dxa" w:w="1728"/>
          </w:tcPr>
          <w:p>
            <w:r>
              <w:t>30.84%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24.45%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44.22 % ⬇️</w:t>
            </w:r>
          </w:p>
        </w:tc>
      </w:tr>
      <w:tr>
        <w:tc>
          <w:tcPr>
            <w:tcW w:type="dxa" w:w="1728"/>
          </w:tcPr>
          <w:p>
            <w:r>
              <w:t>Memory used by s1cloudquery</w:t>
            </w:r>
          </w:p>
        </w:tc>
        <w:tc>
          <w:tcPr>
            <w:tcW w:type="dxa" w:w="1728"/>
          </w:tcPr>
          <w:p>
            <w:r>
              <w:t>44.11%</w:t>
            </w:r>
          </w:p>
        </w:tc>
        <w:tc>
          <w:tcPr>
            <w:tcW w:type="dxa" w:w="1728"/>
          </w:tcPr>
          <w:p>
            <w:r>
              <w:t>2.39%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41.72%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94.58 % ⬇️</w:t>
            </w:r>
          </w:p>
        </w:tc>
      </w:tr>
      <w:tr>
        <w:tc>
          <w:tcPr>
            <w:tcW w:type="dxa" w:w="1728"/>
          </w:tcPr>
          <w:p>
            <w:r>
              <w:t>Memory used by s1configdb1</w:t>
            </w:r>
          </w:p>
        </w:tc>
        <w:tc>
          <w:tcPr>
            <w:tcW w:type="dxa" w:w="1728"/>
          </w:tcPr>
          <w:p>
            <w:r>
              <w:t>7.04%</w:t>
            </w:r>
          </w:p>
        </w:tc>
        <w:tc>
          <w:tcPr>
            <w:tcW w:type="dxa" w:w="1728"/>
          </w:tcPr>
          <w:p>
            <w:r>
              <w:t>11.73%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4.69%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66.51 % ⬆️</w:t>
            </w:r>
          </w:p>
        </w:tc>
      </w:tr>
      <w:tr>
        <w:tc>
          <w:tcPr>
            <w:tcW w:type="dxa" w:w="1728"/>
          </w:tcPr>
          <w:p>
            <w:r>
              <w:t>Memory used by s1configdb2</w:t>
            </w:r>
          </w:p>
        </w:tc>
        <w:tc>
          <w:tcPr>
            <w:tcW w:type="dxa" w:w="1728"/>
          </w:tcPr>
          <w:p>
            <w:r>
              <w:t>1.18%</w:t>
            </w:r>
          </w:p>
        </w:tc>
        <w:tc>
          <w:tcPr>
            <w:tcW w:type="dxa" w:w="1728"/>
          </w:tcPr>
          <w:p>
            <w:r>
              <w:t>1.21%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0.03%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2.83 % ⬆️</w:t>
            </w:r>
          </w:p>
        </w:tc>
      </w:tr>
      <w:tr>
        <w:tc>
          <w:tcPr>
            <w:tcW w:type="dxa" w:w="1728"/>
          </w:tcPr>
          <w:p>
            <w:r>
              <w:t>Memory used by s1elasticsearch</w:t>
            </w:r>
          </w:p>
        </w:tc>
        <w:tc>
          <w:tcPr>
            <w:tcW w:type="dxa" w:w="1728"/>
          </w:tcPr>
          <w:p>
            <w:r>
              <w:t>24.38%</w:t>
            </w:r>
          </w:p>
        </w:tc>
        <w:tc>
          <w:tcPr>
            <w:tcW w:type="dxa" w:w="1728"/>
          </w:tcPr>
          <w:p>
            <w:r>
              <w:t>24.18%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0.20%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0.80 % ⬇️</w:t>
            </w:r>
          </w:p>
        </w:tc>
      </w:tr>
      <w:tr>
        <w:tc>
          <w:tcPr>
            <w:tcW w:type="dxa" w:w="1728"/>
          </w:tcPr>
          <w:p>
            <w:r>
              <w:t>Memory used by s1kibana</w:t>
            </w:r>
          </w:p>
        </w:tc>
        <w:tc>
          <w:tcPr>
            <w:tcW w:type="dxa" w:w="1728"/>
          </w:tcPr>
          <w:p>
            <w:r>
              <w:t>4.22%</w:t>
            </w:r>
          </w:p>
        </w:tc>
        <w:tc>
          <w:tcPr>
            <w:tcW w:type="dxa" w:w="1728"/>
          </w:tcPr>
          <w:p>
            <w:r>
              <w:t>4.16%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0.07%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1.56 % ⬇️</w:t>
            </w:r>
          </w:p>
        </w:tc>
      </w:tr>
      <w:tr>
        <w:tc>
          <w:tcPr>
            <w:tcW w:type="dxa" w:w="1728"/>
          </w:tcPr>
          <w:p>
            <w:r>
              <w:t>Memory used by s1logstash1</w:t>
            </w:r>
          </w:p>
        </w:tc>
        <w:tc>
          <w:tcPr>
            <w:tcW w:type="dxa" w:w="1728"/>
          </w:tcPr>
          <w:p>
            <w:r>
              <w:t>15.69%</w:t>
            </w:r>
          </w:p>
        </w:tc>
        <w:tc>
          <w:tcPr>
            <w:tcW w:type="dxa" w:w="1728"/>
          </w:tcPr>
          <w:p>
            <w:r>
              <w:t>16.39%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0.69%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4.42 % ⬆️</w:t>
            </w:r>
          </w:p>
        </w:tc>
      </w:tr>
      <w:tr>
        <w:tc>
          <w:tcPr>
            <w:tcW w:type="dxa" w:w="1728"/>
          </w:tcPr>
          <w:p>
            <w:r>
              <w:t>Memory used by s1logstash2</w:t>
            </w:r>
          </w:p>
        </w:tc>
        <w:tc>
          <w:tcPr>
            <w:tcW w:type="dxa" w:w="1728"/>
          </w:tcPr>
          <w:p>
            <w:r>
              <w:t>15.38%</w:t>
            </w:r>
          </w:p>
        </w:tc>
        <w:tc>
          <w:tcPr>
            <w:tcW w:type="dxa" w:w="1728"/>
          </w:tcPr>
          <w:p>
            <w:r>
              <w:t>15.72%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0.33%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2.17 % ⬆️</w:t>
            </w:r>
          </w:p>
        </w:tc>
      </w:tr>
      <w:tr>
        <w:tc>
          <w:tcPr>
            <w:tcW w:type="dxa" w:w="1728"/>
          </w:tcPr>
          <w:p>
            <w:r>
              <w:t>Memory used by s1mlnode1</w:t>
            </w:r>
          </w:p>
        </w:tc>
        <w:tc>
          <w:tcPr>
            <w:tcW w:type="dxa" w:w="1728"/>
          </w:tcPr>
          <w:p>
            <w:r>
              <w:t>7.59%</w:t>
            </w:r>
          </w:p>
        </w:tc>
        <w:tc>
          <w:tcPr>
            <w:tcW w:type="dxa" w:w="1728"/>
          </w:tcPr>
          <w:p>
            <w:r>
              <w:t>9.01%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1.42%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18.72 % ⬆️</w:t>
            </w:r>
          </w:p>
        </w:tc>
      </w:tr>
      <w:tr>
        <w:tc>
          <w:tcPr>
            <w:tcW w:type="dxa" w:w="1728"/>
          </w:tcPr>
          <w:p>
            <w:r>
              <w:t>Memory used by s1mlnode2</w:t>
            </w:r>
          </w:p>
        </w:tc>
        <w:tc>
          <w:tcPr>
            <w:tcW w:type="dxa" w:w="1728"/>
          </w:tcPr>
          <w:p>
            <w:r>
              <w:t>4.57%</w:t>
            </w:r>
          </w:p>
        </w:tc>
        <w:tc>
          <w:tcPr>
            <w:tcW w:type="dxa" w:w="1728"/>
          </w:tcPr>
          <w:p>
            <w:r>
              <w:t>4.27%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0.31%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6.70 % ⬇️</w:t>
            </w:r>
          </w:p>
        </w:tc>
      </w:tr>
      <w:tr>
        <w:tc>
          <w:tcPr>
            <w:tcW w:type="dxa" w:w="1728"/>
          </w:tcPr>
          <w:p>
            <w:r>
              <w:t>Memory used by s1monitor</w:t>
            </w:r>
          </w:p>
        </w:tc>
        <w:tc>
          <w:tcPr>
            <w:tcW w:type="dxa" w:w="1728"/>
          </w:tcPr>
          <w:p>
            <w:r>
              <w:t>15.27%</w:t>
            </w:r>
          </w:p>
        </w:tc>
        <w:tc>
          <w:tcPr>
            <w:tcW w:type="dxa" w:w="1728"/>
          </w:tcPr>
          <w:p>
            <w:r>
              <w:t>20.57%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5.30%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34.73 % ⬆️</w:t>
            </w:r>
          </w:p>
        </w:tc>
      </w:tr>
      <w:tr>
        <w:tc>
          <w:tcPr>
            <w:tcW w:type="dxa" w:w="1728"/>
          </w:tcPr>
          <w:p>
            <w:r>
              <w:t>Memory used by s1stsnode1</w:t>
            </w:r>
          </w:p>
        </w:tc>
        <w:tc>
          <w:tcPr>
            <w:tcW w:type="dxa" w:w="1728"/>
          </w:tcPr>
          <w:p>
            <w:r>
              <w:t>30.99%</w:t>
            </w:r>
          </w:p>
        </w:tc>
        <w:tc>
          <w:tcPr>
            <w:tcW w:type="dxa" w:w="1728"/>
          </w:tcPr>
          <w:p>
            <w:r>
              <w:t>12.15%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18.84%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60.79 % ⬇️</w:t>
            </w:r>
          </w:p>
        </w:tc>
      </w:tr>
      <w:tr>
        <w:tc>
          <w:tcPr>
            <w:tcW w:type="dxa" w:w="1728"/>
          </w:tcPr>
          <w:p>
            <w:r>
              <w:t>Memory used by s1stsnode2</w:t>
            </w:r>
          </w:p>
        </w:tc>
        <w:tc>
          <w:tcPr>
            <w:tcW w:type="dxa" w:w="1728"/>
          </w:tcPr>
          <w:p>
            <w:r>
              <w:t>29.54%</w:t>
            </w:r>
          </w:p>
        </w:tc>
        <w:tc>
          <w:tcPr>
            <w:tcW w:type="dxa" w:w="1728"/>
          </w:tcPr>
          <w:p>
            <w:r>
              <w:t>8.48%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21.05%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71.28 % ⬇️</w:t>
            </w:r>
          </w:p>
        </w:tc>
      </w:tr>
      <w:tr>
        <w:tc>
          <w:tcPr>
            <w:tcW w:type="dxa" w:w="1728"/>
          </w:tcPr>
          <w:p>
            <w:r>
              <w:t>Memory used by s1stsnode3</w:t>
            </w:r>
          </w:p>
        </w:tc>
        <w:tc>
          <w:tcPr>
            <w:tcW w:type="dxa" w:w="1728"/>
          </w:tcPr>
          <w:p>
            <w:r>
              <w:t>29.43%</w:t>
            </w:r>
          </w:p>
        </w:tc>
        <w:tc>
          <w:tcPr>
            <w:tcW w:type="dxa" w:w="1728"/>
          </w:tcPr>
          <w:p>
            <w:r>
              <w:t>8.56%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20.87%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70.90 % ⬇️</w:t>
            </w:r>
          </w:p>
        </w:tc>
      </w:tr>
      <w:tr>
        <w:tc>
          <w:tcPr>
            <w:tcW w:type="dxa" w:w="1728"/>
          </w:tcPr>
          <w:p>
            <w:r>
              <w:t>Memory used by Rule Engine s1c1pn1</w:t>
            </w:r>
          </w:p>
        </w:tc>
        <w:tc>
          <w:tcPr>
            <w:tcW w:type="dxa" w:w="1728"/>
          </w:tcPr>
          <w:p>
            <w:r>
              <w:t>7.10%</w:t>
            </w:r>
          </w:p>
        </w:tc>
        <w:tc>
          <w:tcPr>
            <w:tcW w:type="dxa" w:w="1728"/>
          </w:tcPr>
          <w:p>
            <w:r>
              <w:t>6.01%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1.10%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15.42 % ⬇️</w:t>
            </w:r>
          </w:p>
        </w:tc>
      </w:tr>
      <w:tr>
        <w:tc>
          <w:tcPr>
            <w:tcW w:type="dxa" w:w="1728"/>
          </w:tcPr>
          <w:p>
            <w:r>
              <w:t>Memory used by Rule Engine s1c1pn2</w:t>
            </w:r>
          </w:p>
        </w:tc>
        <w:tc>
          <w:tcPr>
            <w:tcW w:type="dxa" w:w="1728"/>
          </w:tcPr>
          <w:p>
            <w:r>
              <w:t>6.90%</w:t>
            </w:r>
          </w:p>
        </w:tc>
        <w:tc>
          <w:tcPr>
            <w:tcW w:type="dxa" w:w="1728"/>
          </w:tcPr>
          <w:p>
            <w:r>
              <w:t>5.87%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1.04%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15.03 % ⬇️</w:t>
            </w:r>
          </w:p>
        </w:tc>
      </w:tr>
      <w:tr>
        <w:tc>
          <w:tcPr>
            <w:tcW w:type="dxa" w:w="1728"/>
          </w:tcPr>
          <w:p>
            <w:r>
              <w:t>Memory used by Rule Engine s1c1pn3</w:t>
            </w:r>
          </w:p>
        </w:tc>
        <w:tc>
          <w:tcPr>
            <w:tcW w:type="dxa" w:w="1728"/>
          </w:tcPr>
          <w:p>
            <w:r>
              <w:t>7.22%</w:t>
            </w:r>
          </w:p>
        </w:tc>
        <w:tc>
          <w:tcPr>
            <w:tcW w:type="dxa" w:w="1728"/>
          </w:tcPr>
          <w:p>
            <w:r>
              <w:t>5.97%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1.25%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17.31 % ⬇️</w:t>
            </w:r>
          </w:p>
        </w:tc>
      </w:tr>
      <w:tr>
        <w:tc>
          <w:tcPr>
            <w:tcW w:type="dxa" w:w="1728"/>
          </w:tcPr>
          <w:p>
            <w:r>
              <w:t>Memory used by Rule Engine s1c1pn4</w:t>
            </w:r>
          </w:p>
        </w:tc>
        <w:tc>
          <w:tcPr>
            <w:tcW w:type="dxa" w:w="1728"/>
          </w:tcPr>
          <w:p>
            <w:r>
              <w:t>7.13%</w:t>
            </w:r>
          </w:p>
        </w:tc>
        <w:tc>
          <w:tcPr>
            <w:tcW w:type="dxa" w:w="1728"/>
          </w:tcPr>
          <w:p>
            <w:r>
              <w:t>5.86%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1.26%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17.73 % ⬇️</w:t>
            </w:r>
          </w:p>
        </w:tc>
      </w:tr>
      <w:tr>
        <w:tc>
          <w:tcPr>
            <w:tcW w:type="dxa" w:w="1728"/>
          </w:tcPr>
          <w:p>
            <w:r>
              <w:t>Memory used by Rule Engine s1c1pn5</w:t>
            </w:r>
          </w:p>
        </w:tc>
        <w:tc>
          <w:tcPr>
            <w:tcW w:type="dxa" w:w="1728"/>
          </w:tcPr>
          <w:p>
            <w:r>
              <w:t>7.00%</w:t>
            </w:r>
          </w:p>
        </w:tc>
        <w:tc>
          <w:tcPr>
            <w:tcW w:type="dxa" w:w="1728"/>
          </w:tcPr>
          <w:p>
            <w:r>
              <w:t>5.86%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1.14%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16.29 % ⬇️</w:t>
            </w:r>
          </w:p>
        </w:tc>
      </w:tr>
      <w:tr>
        <w:tc>
          <w:tcPr>
            <w:tcW w:type="dxa" w:w="1728"/>
          </w:tcPr>
          <w:p>
            <w:r>
              <w:t>Memory used by Rule Engine s1c1pn6</w:t>
            </w:r>
          </w:p>
        </w:tc>
        <w:tc>
          <w:tcPr>
            <w:tcW w:type="dxa" w:w="1728"/>
          </w:tcPr>
          <w:p>
            <w:r>
              <w:t>7.33%</w:t>
            </w:r>
          </w:p>
        </w:tc>
        <w:tc>
          <w:tcPr>
            <w:tcW w:type="dxa" w:w="1728"/>
          </w:tcPr>
          <w:p>
            <w:r>
              <w:t>5.81%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1.52%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20.79 % ⬇️</w:t>
            </w:r>
          </w:p>
        </w:tc>
      </w:tr>
      <w:tr>
        <w:tc>
          <w:tcPr>
            <w:tcW w:type="dxa" w:w="1728"/>
          </w:tcPr>
          <w:p>
            <w:r>
              <w:t>Memory used by Rule Engine s1c2pn1</w:t>
            </w:r>
          </w:p>
        </w:tc>
        <w:tc>
          <w:tcPr>
            <w:tcW w:type="dxa" w:w="1728"/>
          </w:tcPr>
          <w:p>
            <w:r>
              <w:t>6.94%</w:t>
            </w:r>
          </w:p>
        </w:tc>
        <w:tc>
          <w:tcPr>
            <w:tcW w:type="dxa" w:w="1728"/>
          </w:tcPr>
          <w:p>
            <w:r>
              <w:t>5.98%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0.96%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13.86 % ⬇️</w:t>
            </w:r>
          </w:p>
        </w:tc>
      </w:tr>
      <w:tr>
        <w:tc>
          <w:tcPr>
            <w:tcW w:type="dxa" w:w="1728"/>
          </w:tcPr>
          <w:p>
            <w:r>
              <w:t>Memory used by Rule Engine s1c2pn2</w:t>
            </w:r>
          </w:p>
        </w:tc>
        <w:tc>
          <w:tcPr>
            <w:tcW w:type="dxa" w:w="1728"/>
          </w:tcPr>
          <w:p>
            <w:r>
              <w:t>7.08%</w:t>
            </w:r>
          </w:p>
        </w:tc>
        <w:tc>
          <w:tcPr>
            <w:tcW w:type="dxa" w:w="1728"/>
          </w:tcPr>
          <w:p>
            <w:r>
              <w:t>5.99%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1.09%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15.44 % ⬇️</w:t>
            </w:r>
          </w:p>
        </w:tc>
      </w:tr>
      <w:tr>
        <w:tc>
          <w:tcPr>
            <w:tcW w:type="dxa" w:w="1728"/>
          </w:tcPr>
          <w:p>
            <w:r>
              <w:t>Memory used by Rule Engine s1c2pn3</w:t>
            </w:r>
          </w:p>
        </w:tc>
        <w:tc>
          <w:tcPr>
            <w:tcW w:type="dxa" w:w="1728"/>
          </w:tcPr>
          <w:p>
            <w:r>
              <w:t>7.08%</w:t>
            </w:r>
          </w:p>
        </w:tc>
        <w:tc>
          <w:tcPr>
            <w:tcW w:type="dxa" w:w="1728"/>
          </w:tcPr>
          <w:p>
            <w:r>
              <w:t>5.81%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1.27%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17.96 % ⬇️</w:t>
            </w:r>
          </w:p>
        </w:tc>
      </w:tr>
      <w:tr>
        <w:tc>
          <w:tcPr>
            <w:tcW w:type="dxa" w:w="1728"/>
          </w:tcPr>
          <w:p>
            <w:r>
              <w:t>Memory used by Rule Engine s1c2pn4</w:t>
            </w:r>
          </w:p>
        </w:tc>
        <w:tc>
          <w:tcPr>
            <w:tcW w:type="dxa" w:w="1728"/>
          </w:tcPr>
          <w:p>
            <w:r>
              <w:t>7.04%</w:t>
            </w:r>
          </w:p>
        </w:tc>
        <w:tc>
          <w:tcPr>
            <w:tcW w:type="dxa" w:w="1728"/>
          </w:tcPr>
          <w:p>
            <w:r>
              <w:t>5.93%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1.11%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15.81 % ⬇️</w:t>
            </w:r>
          </w:p>
        </w:tc>
      </w:tr>
      <w:tr>
        <w:tc>
          <w:tcPr>
            <w:tcW w:type="dxa" w:w="1728"/>
          </w:tcPr>
          <w:p>
            <w:r>
              <w:t>Memory used by Rule Engine s1c2pn5</w:t>
            </w:r>
          </w:p>
        </w:tc>
        <w:tc>
          <w:tcPr>
            <w:tcW w:type="dxa" w:w="1728"/>
          </w:tcPr>
          <w:p>
            <w:r>
              <w:t>7.17%</w:t>
            </w:r>
          </w:p>
        </w:tc>
        <w:tc>
          <w:tcPr>
            <w:tcW w:type="dxa" w:w="1728"/>
          </w:tcPr>
          <w:p>
            <w:r>
              <w:t>5.87%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1.30%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18.13 % ⬇️</w:t>
            </w:r>
          </w:p>
        </w:tc>
      </w:tr>
      <w:tr>
        <w:tc>
          <w:tcPr>
            <w:tcW w:type="dxa" w:w="1728"/>
          </w:tcPr>
          <w:p>
            <w:r>
              <w:t>Memory used by Rule Engine s1c2pn6</w:t>
            </w:r>
          </w:p>
        </w:tc>
        <w:tc>
          <w:tcPr>
            <w:tcW w:type="dxa" w:w="1728"/>
          </w:tcPr>
          <w:p>
            <w:r>
              <w:t>6.90%</w:t>
            </w:r>
          </w:p>
        </w:tc>
        <w:tc>
          <w:tcPr>
            <w:tcW w:type="dxa" w:w="1728"/>
          </w:tcPr>
          <w:p>
            <w:r>
              <w:t>6.13%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0.77%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11.14 % ⬇️</w:t>
            </w:r>
          </w:p>
        </w:tc>
      </w:tr>
      <w:tr>
        <w:tc>
          <w:tcPr>
            <w:tcW w:type="dxa" w:w="1728"/>
          </w:tcPr>
          <w:p>
            <w:r>
              <w:t>Memory used by Osquery Ingestion s1c1dn1</w:t>
            </w:r>
          </w:p>
        </w:tc>
        <w:tc>
          <w:tcPr>
            <w:tcW w:type="dxa" w:w="1728"/>
          </w:tcPr>
          <w:p>
            <w:r>
              <w:t>10.77%</w:t>
            </w:r>
          </w:p>
        </w:tc>
        <w:tc>
          <w:tcPr>
            <w:tcW w:type="dxa" w:w="1728"/>
          </w:tcPr>
          <w:p>
            <w:r>
              <w:t>7.64%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3.14%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29.10 % ⬇️</w:t>
            </w:r>
          </w:p>
        </w:tc>
      </w:tr>
      <w:tr>
        <w:tc>
          <w:tcPr>
            <w:tcW w:type="dxa" w:w="1728"/>
          </w:tcPr>
          <w:p>
            <w:r>
              <w:t>Memory used by Osquery Ingestion s1c1dn2</w:t>
            </w:r>
          </w:p>
        </w:tc>
        <w:tc>
          <w:tcPr>
            <w:tcW w:type="dxa" w:w="1728"/>
          </w:tcPr>
          <w:p>
            <w:r>
              <w:t>10.98%</w:t>
            </w:r>
          </w:p>
        </w:tc>
        <w:tc>
          <w:tcPr>
            <w:tcW w:type="dxa" w:w="1728"/>
          </w:tcPr>
          <w:p>
            <w:r>
              <w:t>7.71%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3.27%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29.79 % ⬇️</w:t>
            </w:r>
          </w:p>
        </w:tc>
      </w:tr>
      <w:tr>
        <w:tc>
          <w:tcPr>
            <w:tcW w:type="dxa" w:w="1728"/>
          </w:tcPr>
          <w:p>
            <w:r>
              <w:t>Memory used by Osquery Ingestion s1c1dn3</w:t>
            </w:r>
          </w:p>
        </w:tc>
        <w:tc>
          <w:tcPr>
            <w:tcW w:type="dxa" w:w="1728"/>
          </w:tcPr>
          <w:p>
            <w:r>
              <w:t>11.04%</w:t>
            </w:r>
          </w:p>
        </w:tc>
        <w:tc>
          <w:tcPr>
            <w:tcW w:type="dxa" w:w="1728"/>
          </w:tcPr>
          <w:p>
            <w:r>
              <w:t>7.74%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3.30%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29.86 % ⬇️</w:t>
            </w:r>
          </w:p>
        </w:tc>
      </w:tr>
      <w:tr>
        <w:tc>
          <w:tcPr>
            <w:tcW w:type="dxa" w:w="1728"/>
          </w:tcPr>
          <w:p>
            <w:r>
              <w:t>Memory used by Osquery Ingestion s1c1dn4</w:t>
            </w:r>
          </w:p>
        </w:tc>
        <w:tc>
          <w:tcPr>
            <w:tcW w:type="dxa" w:w="1728"/>
          </w:tcPr>
          <w:p>
            <w:r>
              <w:t>15.24%</w:t>
            </w:r>
          </w:p>
        </w:tc>
        <w:tc>
          <w:tcPr>
            <w:tcW w:type="dxa" w:w="1728"/>
          </w:tcPr>
          <w:p>
            <w:r>
              <w:t>10.21%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5.03%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33.01 % ⬇️</w:t>
            </w:r>
          </w:p>
        </w:tc>
      </w:tr>
      <w:tr>
        <w:tc>
          <w:tcPr>
            <w:tcW w:type="dxa" w:w="1728"/>
          </w:tcPr>
          <w:p>
            <w:r>
              <w:t>Memory used by Osquery Ingestion s1c1dn5</w:t>
            </w:r>
          </w:p>
        </w:tc>
        <w:tc>
          <w:tcPr>
            <w:tcW w:type="dxa" w:w="1728"/>
          </w:tcPr>
          <w:p>
            <w:r>
              <w:t>14.93%</w:t>
            </w:r>
          </w:p>
        </w:tc>
        <w:tc>
          <w:tcPr>
            <w:tcW w:type="dxa" w:w="1728"/>
          </w:tcPr>
          <w:p>
            <w:r>
              <w:t>10.30%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4.63%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31.01 % ⬇️</w:t>
            </w:r>
          </w:p>
        </w:tc>
      </w:tr>
      <w:tr>
        <w:tc>
          <w:tcPr>
            <w:tcW w:type="dxa" w:w="1728"/>
          </w:tcPr>
          <w:p>
            <w:r>
              <w:t>Memory used by Osquery Ingestion s1c1dn6</w:t>
            </w:r>
          </w:p>
        </w:tc>
        <w:tc>
          <w:tcPr>
            <w:tcW w:type="dxa" w:w="1728"/>
          </w:tcPr>
          <w:p>
            <w:r>
              <w:t>14.98%</w:t>
            </w:r>
          </w:p>
        </w:tc>
        <w:tc>
          <w:tcPr>
            <w:tcW w:type="dxa" w:w="1728"/>
          </w:tcPr>
          <w:p>
            <w:r>
              <w:t>10.32%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4.67%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31.15 % ⬇️</w:t>
            </w:r>
          </w:p>
        </w:tc>
      </w:tr>
      <w:tr>
        <w:tc>
          <w:tcPr>
            <w:tcW w:type="dxa" w:w="1728"/>
          </w:tcPr>
          <w:p>
            <w:r>
              <w:t>Memory used by Osquery Ingestion s1c2dn1</w:t>
            </w:r>
          </w:p>
        </w:tc>
        <w:tc>
          <w:tcPr>
            <w:tcW w:type="dxa" w:w="1728"/>
          </w:tcPr>
          <w:p>
            <w:r>
              <w:t>11.06%</w:t>
            </w:r>
          </w:p>
        </w:tc>
        <w:tc>
          <w:tcPr>
            <w:tcW w:type="dxa" w:w="1728"/>
          </w:tcPr>
          <w:p>
            <w:r>
              <w:t>7.67%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3.39%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30.67 % ⬇️</w:t>
            </w:r>
          </w:p>
        </w:tc>
      </w:tr>
      <w:tr>
        <w:tc>
          <w:tcPr>
            <w:tcW w:type="dxa" w:w="1728"/>
          </w:tcPr>
          <w:p>
            <w:r>
              <w:t>Memory used by Osquery Ingestion s1c2dn2</w:t>
            </w:r>
          </w:p>
        </w:tc>
        <w:tc>
          <w:tcPr>
            <w:tcW w:type="dxa" w:w="1728"/>
          </w:tcPr>
          <w:p>
            <w:r>
              <w:t>11.21%</w:t>
            </w:r>
          </w:p>
        </w:tc>
        <w:tc>
          <w:tcPr>
            <w:tcW w:type="dxa" w:w="1728"/>
          </w:tcPr>
          <w:p>
            <w:r>
              <w:t>7.92%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3.29%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29.36 % ⬇️</w:t>
            </w:r>
          </w:p>
        </w:tc>
      </w:tr>
      <w:tr>
        <w:tc>
          <w:tcPr>
            <w:tcW w:type="dxa" w:w="1728"/>
          </w:tcPr>
          <w:p>
            <w:r>
              <w:t>Memory used by Osquery Ingestion s1c2dn3</w:t>
            </w:r>
          </w:p>
        </w:tc>
        <w:tc>
          <w:tcPr>
            <w:tcW w:type="dxa" w:w="1728"/>
          </w:tcPr>
          <w:p>
            <w:r>
              <w:t>11.31%</w:t>
            </w:r>
          </w:p>
        </w:tc>
        <w:tc>
          <w:tcPr>
            <w:tcW w:type="dxa" w:w="1728"/>
          </w:tcPr>
          <w:p>
            <w:r>
              <w:t>7.86%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3.45%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30.51 % ⬇️</w:t>
            </w:r>
          </w:p>
        </w:tc>
      </w:tr>
      <w:tr>
        <w:tc>
          <w:tcPr>
            <w:tcW w:type="dxa" w:w="1728"/>
          </w:tcPr>
          <w:p>
            <w:r>
              <w:t>Memory used by Osquery Ingestion s1c2dn4</w:t>
            </w:r>
          </w:p>
        </w:tc>
        <w:tc>
          <w:tcPr>
            <w:tcW w:type="dxa" w:w="1728"/>
          </w:tcPr>
          <w:p>
            <w:r>
              <w:t>14.86%</w:t>
            </w:r>
          </w:p>
        </w:tc>
        <w:tc>
          <w:tcPr>
            <w:tcW w:type="dxa" w:w="1728"/>
          </w:tcPr>
          <w:p>
            <w:r>
              <w:t>10.31%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4.55%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30.64 % ⬇️</w:t>
            </w:r>
          </w:p>
        </w:tc>
      </w:tr>
      <w:tr>
        <w:tc>
          <w:tcPr>
            <w:tcW w:type="dxa" w:w="1728"/>
          </w:tcPr>
          <w:p>
            <w:r>
              <w:t>Memory used by Osquery Ingestion s1c2dn5</w:t>
            </w:r>
          </w:p>
        </w:tc>
        <w:tc>
          <w:tcPr>
            <w:tcW w:type="dxa" w:w="1728"/>
          </w:tcPr>
          <w:p>
            <w:r>
              <w:t>14.93%</w:t>
            </w:r>
          </w:p>
        </w:tc>
        <w:tc>
          <w:tcPr>
            <w:tcW w:type="dxa" w:w="1728"/>
          </w:tcPr>
          <w:p>
            <w:r>
              <w:t>10.19%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4.75%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31.78 % ⬇️</w:t>
            </w:r>
          </w:p>
        </w:tc>
      </w:tr>
      <w:tr>
        <w:tc>
          <w:tcPr>
            <w:tcW w:type="dxa" w:w="1728"/>
          </w:tcPr>
          <w:p>
            <w:r>
              <w:t>Memory used by Osquery Ingestion s1c2dn6</w:t>
            </w:r>
          </w:p>
        </w:tc>
        <w:tc>
          <w:tcPr>
            <w:tcW w:type="dxa" w:w="1728"/>
          </w:tcPr>
          <w:p>
            <w:r>
              <w:t>15.70%</w:t>
            </w:r>
          </w:p>
        </w:tc>
        <w:tc>
          <w:tcPr>
            <w:tcW w:type="dxa" w:w="1728"/>
          </w:tcPr>
          <w:p>
            <w:r>
              <w:t>10.17%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5.53%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35.22 % ⬇️</w:t>
            </w:r>
          </w:p>
        </w:tc>
      </w:tr>
      <w:tr>
        <w:tc>
          <w:tcPr>
            <w:tcW w:type="dxa" w:w="1728"/>
          </w:tcPr>
          <w:p>
            <w:r>
              <w:t>Memory used by Kafka s1c1pn1</w:t>
            </w:r>
          </w:p>
        </w:tc>
        <w:tc>
          <w:tcPr>
            <w:tcW w:type="dxa" w:w="1728"/>
          </w:tcPr>
          <w:p>
            <w:r>
              <w:t>2.74%</w:t>
            </w:r>
          </w:p>
        </w:tc>
        <w:tc>
          <w:tcPr>
            <w:tcW w:type="dxa" w:w="1728"/>
          </w:tcPr>
          <w:p>
            <w:r>
              <w:t>2.86%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0.12%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4.24 % ⬆️</w:t>
            </w:r>
          </w:p>
        </w:tc>
      </w:tr>
      <w:tr>
        <w:tc>
          <w:tcPr>
            <w:tcW w:type="dxa" w:w="1728"/>
          </w:tcPr>
          <w:p>
            <w:r>
              <w:t>Memory used by Kafka s1c1pn2</w:t>
            </w:r>
          </w:p>
        </w:tc>
        <w:tc>
          <w:tcPr>
            <w:tcW w:type="dxa" w:w="1728"/>
          </w:tcPr>
          <w:p>
            <w:r>
              <w:t>3.47%</w:t>
            </w:r>
          </w:p>
        </w:tc>
        <w:tc>
          <w:tcPr>
            <w:tcW w:type="dxa" w:w="1728"/>
          </w:tcPr>
          <w:p>
            <w:r>
              <w:t>3.51%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0.04%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1.03 % ⬆️</w:t>
            </w:r>
          </w:p>
        </w:tc>
      </w:tr>
      <w:tr>
        <w:tc>
          <w:tcPr>
            <w:tcW w:type="dxa" w:w="1728"/>
          </w:tcPr>
          <w:p>
            <w:r>
              <w:t>Memory used by Kafka s1c1pn3</w:t>
            </w:r>
          </w:p>
        </w:tc>
        <w:tc>
          <w:tcPr>
            <w:tcW w:type="dxa" w:w="1728"/>
          </w:tcPr>
          <w:p>
            <w:r>
              <w:t>2.96%</w:t>
            </w:r>
          </w:p>
        </w:tc>
        <w:tc>
          <w:tcPr>
            <w:tcW w:type="dxa" w:w="1728"/>
          </w:tcPr>
          <w:p>
            <w:r>
              <w:t>3.52%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0.55%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18.66 % ⬆️</w:t>
            </w:r>
          </w:p>
        </w:tc>
      </w:tr>
      <w:tr>
        <w:tc>
          <w:tcPr>
            <w:tcW w:type="dxa" w:w="1728"/>
          </w:tcPr>
          <w:p>
            <w:r>
              <w:t>Memory used by Kafka s1c1pn4</w:t>
            </w:r>
          </w:p>
        </w:tc>
        <w:tc>
          <w:tcPr>
            <w:tcW w:type="dxa" w:w="1728"/>
          </w:tcPr>
          <w:p>
            <w:r>
              <w:t>3.23%</w:t>
            </w:r>
          </w:p>
        </w:tc>
        <w:tc>
          <w:tcPr>
            <w:tcW w:type="dxa" w:w="1728"/>
          </w:tcPr>
          <w:p>
            <w:r>
              <w:t>3.53%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0.30%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9.41 % ⬆️</w:t>
            </w:r>
          </w:p>
        </w:tc>
      </w:tr>
      <w:tr>
        <w:tc>
          <w:tcPr>
            <w:tcW w:type="dxa" w:w="1728"/>
          </w:tcPr>
          <w:p>
            <w:r>
              <w:t>Memory used by Kafka s1c1pn5</w:t>
            </w:r>
          </w:p>
        </w:tc>
        <w:tc>
          <w:tcPr>
            <w:tcW w:type="dxa" w:w="1728"/>
          </w:tcPr>
          <w:p>
            <w:r>
              <w:t>3.00%</w:t>
            </w:r>
          </w:p>
        </w:tc>
        <w:tc>
          <w:tcPr>
            <w:tcW w:type="dxa" w:w="1728"/>
          </w:tcPr>
          <w:p>
            <w:r>
              <w:t>3.53%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0.53%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17.72 % ⬆️</w:t>
            </w:r>
          </w:p>
        </w:tc>
      </w:tr>
      <w:tr>
        <w:tc>
          <w:tcPr>
            <w:tcW w:type="dxa" w:w="1728"/>
          </w:tcPr>
          <w:p>
            <w:r>
              <w:t>Memory used by Kafka s1c1pn6</w:t>
            </w:r>
          </w:p>
        </w:tc>
        <w:tc>
          <w:tcPr>
            <w:tcW w:type="dxa" w:w="1728"/>
          </w:tcPr>
          <w:p>
            <w:r>
              <w:t>3.06%</w:t>
            </w:r>
          </w:p>
        </w:tc>
        <w:tc>
          <w:tcPr>
            <w:tcW w:type="dxa" w:w="1728"/>
          </w:tcPr>
          <w:p>
            <w:r>
              <w:t>3.52%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0.47%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15.30 % ⬆️</w:t>
            </w:r>
          </w:p>
        </w:tc>
      </w:tr>
      <w:tr>
        <w:tc>
          <w:tcPr>
            <w:tcW w:type="dxa" w:w="1728"/>
          </w:tcPr>
          <w:p>
            <w:r>
              <w:t>Memory used by Kafka s1c2pn1</w:t>
            </w:r>
          </w:p>
        </w:tc>
        <w:tc>
          <w:tcPr>
            <w:tcW w:type="dxa" w:w="1728"/>
          </w:tcPr>
          <w:p>
            <w:r>
              <w:t>2.75%</w:t>
            </w:r>
          </w:p>
        </w:tc>
        <w:tc>
          <w:tcPr>
            <w:tcW w:type="dxa" w:w="1728"/>
          </w:tcPr>
          <w:p>
            <w:r>
              <w:t>2.83%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0.09%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3.10 % ⬆️</w:t>
            </w:r>
          </w:p>
        </w:tc>
      </w:tr>
      <w:tr>
        <w:tc>
          <w:tcPr>
            <w:tcW w:type="dxa" w:w="1728"/>
          </w:tcPr>
          <w:p>
            <w:r>
              <w:t>Memory used by Kafka s1c2pn2</w:t>
            </w:r>
          </w:p>
        </w:tc>
        <w:tc>
          <w:tcPr>
            <w:tcW w:type="dxa" w:w="1728"/>
          </w:tcPr>
          <w:p>
            <w:r>
              <w:t>2.31%</w:t>
            </w:r>
          </w:p>
        </w:tc>
        <w:tc>
          <w:tcPr>
            <w:tcW w:type="dxa" w:w="1728"/>
          </w:tcPr>
          <w:p>
            <w:r>
              <w:t>3.52%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1.21%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52.32 % ⬆️</w:t>
            </w:r>
          </w:p>
        </w:tc>
      </w:tr>
      <w:tr>
        <w:tc>
          <w:tcPr>
            <w:tcW w:type="dxa" w:w="1728"/>
          </w:tcPr>
          <w:p>
            <w:r>
              <w:t>Memory used by Kafka s1c2pn3</w:t>
            </w:r>
          </w:p>
        </w:tc>
        <w:tc>
          <w:tcPr>
            <w:tcW w:type="dxa" w:w="1728"/>
          </w:tcPr>
          <w:p>
            <w:r>
              <w:t>2.46%</w:t>
            </w:r>
          </w:p>
        </w:tc>
        <w:tc>
          <w:tcPr>
            <w:tcW w:type="dxa" w:w="1728"/>
          </w:tcPr>
          <w:p>
            <w:r>
              <w:t>3.51%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1.05%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42.60 % ⬆️</w:t>
            </w:r>
          </w:p>
        </w:tc>
      </w:tr>
      <w:tr>
        <w:tc>
          <w:tcPr>
            <w:tcW w:type="dxa" w:w="1728"/>
          </w:tcPr>
          <w:p>
            <w:r>
              <w:t>Memory used by Kafka s1c2pn4</w:t>
            </w:r>
          </w:p>
        </w:tc>
        <w:tc>
          <w:tcPr>
            <w:tcW w:type="dxa" w:w="1728"/>
          </w:tcPr>
          <w:p>
            <w:r>
              <w:t>2.47%</w:t>
            </w:r>
          </w:p>
        </w:tc>
        <w:tc>
          <w:tcPr>
            <w:tcW w:type="dxa" w:w="1728"/>
          </w:tcPr>
          <w:p>
            <w:r>
              <w:t>3.45%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0.98%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39.75 % ⬆️</w:t>
            </w:r>
          </w:p>
        </w:tc>
      </w:tr>
      <w:tr>
        <w:tc>
          <w:tcPr>
            <w:tcW w:type="dxa" w:w="1728"/>
          </w:tcPr>
          <w:p>
            <w:r>
              <w:t>Memory used by Kafka s1c2pn5</w:t>
            </w:r>
          </w:p>
        </w:tc>
        <w:tc>
          <w:tcPr>
            <w:tcW w:type="dxa" w:w="1728"/>
          </w:tcPr>
          <w:p>
            <w:r>
              <w:t>2.98%</w:t>
            </w:r>
          </w:p>
        </w:tc>
        <w:tc>
          <w:tcPr>
            <w:tcW w:type="dxa" w:w="1728"/>
          </w:tcPr>
          <w:p>
            <w:r>
              <w:t>3.49%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0.52%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17.40 % ⬆️</w:t>
            </w:r>
          </w:p>
        </w:tc>
      </w:tr>
      <w:tr>
        <w:tc>
          <w:tcPr>
            <w:tcW w:type="dxa" w:w="1728"/>
          </w:tcPr>
          <w:p>
            <w:r>
              <w:t>Memory used by Kafka s1c2pn6</w:t>
            </w:r>
          </w:p>
        </w:tc>
        <w:tc>
          <w:tcPr>
            <w:tcW w:type="dxa" w:w="1728"/>
          </w:tcPr>
          <w:p>
            <w:r>
              <w:t>3.18%</w:t>
            </w:r>
          </w:p>
        </w:tc>
        <w:tc>
          <w:tcPr>
            <w:tcW w:type="dxa" w:w="1728"/>
          </w:tcPr>
          <w:p>
            <w:r>
              <w:t>3.50%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0.32%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9.96 % ⬆️</w:t>
            </w:r>
          </w:p>
        </w:tc>
      </w:tr>
      <w:tr>
        <w:tc>
          <w:tcPr>
            <w:tcW w:type="dxa" w:w="1728"/>
          </w:tcPr>
          <w:p>
            <w:r>
              <w:t>Memory used by Trino s1c1dn1</w:t>
            </w:r>
          </w:p>
        </w:tc>
        <w:tc>
          <w:tcPr>
            <w:tcW w:type="dxa" w:w="1728"/>
          </w:tcPr>
          <w:p>
            <w:r>
              <w:t>18.70%</w:t>
            </w:r>
          </w:p>
        </w:tc>
        <w:tc>
          <w:tcPr>
            <w:tcW w:type="dxa" w:w="1728"/>
          </w:tcPr>
          <w:p>
            <w:r>
              <w:t>21.73%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3.03%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16.19 % ⬆️</w:t>
            </w:r>
          </w:p>
        </w:tc>
      </w:tr>
      <w:tr>
        <w:tc>
          <w:tcPr>
            <w:tcW w:type="dxa" w:w="1728"/>
          </w:tcPr>
          <w:p>
            <w:r>
              <w:t>Memory used by Trino s1c1dn2</w:t>
            </w:r>
          </w:p>
        </w:tc>
        <w:tc>
          <w:tcPr>
            <w:tcW w:type="dxa" w:w="1728"/>
          </w:tcPr>
          <w:p>
            <w:r>
              <w:t>13.25%</w:t>
            </w:r>
          </w:p>
        </w:tc>
        <w:tc>
          <w:tcPr>
            <w:tcW w:type="dxa" w:w="1728"/>
          </w:tcPr>
          <w:p>
            <w:r>
              <w:t>24.97%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11.72%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88.44 % ⬆️</w:t>
            </w:r>
          </w:p>
        </w:tc>
      </w:tr>
      <w:tr>
        <w:tc>
          <w:tcPr>
            <w:tcW w:type="dxa" w:w="1728"/>
          </w:tcPr>
          <w:p>
            <w:r>
              <w:t>Memory used by Trino s1c1dn3</w:t>
            </w:r>
          </w:p>
        </w:tc>
        <w:tc>
          <w:tcPr>
            <w:tcW w:type="dxa" w:w="1728"/>
          </w:tcPr>
          <w:p>
            <w:r>
              <w:t>13.33%</w:t>
            </w:r>
          </w:p>
        </w:tc>
        <w:tc>
          <w:tcPr>
            <w:tcW w:type="dxa" w:w="1728"/>
          </w:tcPr>
          <w:p>
            <w:r>
              <w:t>23.37%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10.04%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75.28 % ⬆️</w:t>
            </w:r>
          </w:p>
        </w:tc>
      </w:tr>
      <w:tr>
        <w:tc>
          <w:tcPr>
            <w:tcW w:type="dxa" w:w="1728"/>
          </w:tcPr>
          <w:p>
            <w:r>
              <w:t>Memory used by Trino s1c1dn4</w:t>
            </w:r>
          </w:p>
        </w:tc>
        <w:tc>
          <w:tcPr>
            <w:tcW w:type="dxa" w:w="1728"/>
          </w:tcPr>
          <w:p>
            <w:r>
              <w:t>18.81%</w:t>
            </w:r>
          </w:p>
        </w:tc>
        <w:tc>
          <w:tcPr>
            <w:tcW w:type="dxa" w:w="1728"/>
          </w:tcPr>
          <w:p>
            <w:r>
              <w:t>25.02%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6.21%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33.02 % ⬆️</w:t>
            </w:r>
          </w:p>
        </w:tc>
      </w:tr>
      <w:tr>
        <w:tc>
          <w:tcPr>
            <w:tcW w:type="dxa" w:w="1728"/>
          </w:tcPr>
          <w:p>
            <w:r>
              <w:t>Memory used by Trino s1c1dn5</w:t>
            </w:r>
          </w:p>
        </w:tc>
        <w:tc>
          <w:tcPr>
            <w:tcW w:type="dxa" w:w="1728"/>
          </w:tcPr>
          <w:p>
            <w:r>
              <w:t>17.56%</w:t>
            </w:r>
          </w:p>
        </w:tc>
        <w:tc>
          <w:tcPr>
            <w:tcW w:type="dxa" w:w="1728"/>
          </w:tcPr>
          <w:p>
            <w:r>
              <w:t>24.78%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7.22%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41.11 % ⬆️</w:t>
            </w:r>
          </w:p>
        </w:tc>
      </w:tr>
      <w:tr>
        <w:tc>
          <w:tcPr>
            <w:tcW w:type="dxa" w:w="1728"/>
          </w:tcPr>
          <w:p>
            <w:r>
              <w:t>Memory used by Trino s1c1dn6</w:t>
            </w:r>
          </w:p>
        </w:tc>
        <w:tc>
          <w:tcPr>
            <w:tcW w:type="dxa" w:w="1728"/>
          </w:tcPr>
          <w:p>
            <w:r>
              <w:t>18.20%</w:t>
            </w:r>
          </w:p>
        </w:tc>
        <w:tc>
          <w:tcPr>
            <w:tcW w:type="dxa" w:w="1728"/>
          </w:tcPr>
          <w:p>
            <w:r>
              <w:t>25.31%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7.11%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39.09 % ⬆️</w:t>
            </w:r>
          </w:p>
        </w:tc>
      </w:tr>
      <w:tr>
        <w:tc>
          <w:tcPr>
            <w:tcW w:type="dxa" w:w="1728"/>
          </w:tcPr>
          <w:p>
            <w:r>
              <w:t>Memory used by Trino s1c2dn1</w:t>
            </w:r>
          </w:p>
        </w:tc>
        <w:tc>
          <w:tcPr>
            <w:tcW w:type="dxa" w:w="1728"/>
          </w:tcPr>
          <w:p>
            <w:r>
              <w:t>13.37%</w:t>
            </w:r>
          </w:p>
        </w:tc>
        <w:tc>
          <w:tcPr>
            <w:tcW w:type="dxa" w:w="1728"/>
          </w:tcPr>
          <w:p>
            <w:r>
              <w:t>24.09%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10.72%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80.23 % ⬆️</w:t>
            </w:r>
          </w:p>
        </w:tc>
      </w:tr>
      <w:tr>
        <w:tc>
          <w:tcPr>
            <w:tcW w:type="dxa" w:w="1728"/>
          </w:tcPr>
          <w:p>
            <w:r>
              <w:t>Memory used by Trino s1c2dn2</w:t>
            </w:r>
          </w:p>
        </w:tc>
        <w:tc>
          <w:tcPr>
            <w:tcW w:type="dxa" w:w="1728"/>
          </w:tcPr>
          <w:p>
            <w:r>
              <w:t>13.66%</w:t>
            </w:r>
          </w:p>
        </w:tc>
        <w:tc>
          <w:tcPr>
            <w:tcW w:type="dxa" w:w="1728"/>
          </w:tcPr>
          <w:p>
            <w:r>
              <w:t>24.02%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10.36%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75.79 % ⬆️</w:t>
            </w:r>
          </w:p>
        </w:tc>
      </w:tr>
      <w:tr>
        <w:tc>
          <w:tcPr>
            <w:tcW w:type="dxa" w:w="1728"/>
          </w:tcPr>
          <w:p>
            <w:r>
              <w:t>Memory used by Trino s1c2dn3</w:t>
            </w:r>
          </w:p>
        </w:tc>
        <w:tc>
          <w:tcPr>
            <w:tcW w:type="dxa" w:w="1728"/>
          </w:tcPr>
          <w:p>
            <w:r>
              <w:t>13.27%</w:t>
            </w:r>
          </w:p>
        </w:tc>
        <w:tc>
          <w:tcPr>
            <w:tcW w:type="dxa" w:w="1728"/>
          </w:tcPr>
          <w:p>
            <w:r>
              <w:t>23.41%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10.14%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76.44 % ⬆️</w:t>
            </w:r>
          </w:p>
        </w:tc>
      </w:tr>
      <w:tr>
        <w:tc>
          <w:tcPr>
            <w:tcW w:type="dxa" w:w="1728"/>
          </w:tcPr>
          <w:p>
            <w:r>
              <w:t>Memory used by Trino s1c2dn4</w:t>
            </w:r>
          </w:p>
        </w:tc>
        <w:tc>
          <w:tcPr>
            <w:tcW w:type="dxa" w:w="1728"/>
          </w:tcPr>
          <w:p>
            <w:r>
              <w:t>18.27%</w:t>
            </w:r>
          </w:p>
        </w:tc>
        <w:tc>
          <w:tcPr>
            <w:tcW w:type="dxa" w:w="1728"/>
          </w:tcPr>
          <w:p>
            <w:r>
              <w:t>25.76%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7.49%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41.00 % ⬆️</w:t>
            </w:r>
          </w:p>
        </w:tc>
      </w:tr>
      <w:tr>
        <w:tc>
          <w:tcPr>
            <w:tcW w:type="dxa" w:w="1728"/>
          </w:tcPr>
          <w:p>
            <w:r>
              <w:t>Memory used by Trino s1c2dn5</w:t>
            </w:r>
          </w:p>
        </w:tc>
        <w:tc>
          <w:tcPr>
            <w:tcW w:type="dxa" w:w="1728"/>
          </w:tcPr>
          <w:p>
            <w:r>
              <w:t>17.90%</w:t>
            </w:r>
          </w:p>
        </w:tc>
        <w:tc>
          <w:tcPr>
            <w:tcW w:type="dxa" w:w="1728"/>
          </w:tcPr>
          <w:p>
            <w:r>
              <w:t>24.30%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6.40%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35.78 % ⬆️</w:t>
            </w:r>
          </w:p>
        </w:tc>
      </w:tr>
      <w:tr>
        <w:tc>
          <w:tcPr>
            <w:tcW w:type="dxa" w:w="1728"/>
          </w:tcPr>
          <w:p>
            <w:r>
              <w:t>Memory used by Trino s1c2dn6</w:t>
            </w:r>
          </w:p>
        </w:tc>
        <w:tc>
          <w:tcPr>
            <w:tcW w:type="dxa" w:w="1728"/>
          </w:tcPr>
          <w:p>
            <w:r>
              <w:t>17.95%</w:t>
            </w:r>
          </w:p>
        </w:tc>
        <w:tc>
          <w:tcPr>
            <w:tcW w:type="dxa" w:w="1728"/>
          </w:tcPr>
          <w:p>
            <w:r>
              <w:t>24.88%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6.93%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38.63 % ⬆️</w:t>
            </w:r>
          </w:p>
        </w:tc>
      </w:tr>
      <w:tr>
        <w:tc>
          <w:tcPr>
            <w:tcW w:type="dxa" w:w="1728"/>
          </w:tcPr>
          <w:p>
            <w:r>
              <w:t>Memory used by Tls s1c1pn1</w:t>
            </w:r>
          </w:p>
        </w:tc>
        <w:tc>
          <w:tcPr>
            <w:tcW w:type="dxa" w:w="1728"/>
          </w:tcPr>
          <w:p>
            <w:r>
              <w:t>0.20%</w:t>
            </w:r>
          </w:p>
        </w:tc>
        <w:tc>
          <w:tcPr>
            <w:tcW w:type="dxa" w:w="1728"/>
          </w:tcPr>
          <w:p>
            <w:r>
              <w:t>0.20%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0.00 % ⬇️</w:t>
            </w:r>
          </w:p>
        </w:tc>
      </w:tr>
      <w:tr>
        <w:tc>
          <w:tcPr>
            <w:tcW w:type="dxa" w:w="1728"/>
          </w:tcPr>
          <w:p>
            <w:r>
              <w:t>Memory used by Tls s1c1pn2</w:t>
            </w:r>
          </w:p>
        </w:tc>
        <w:tc>
          <w:tcPr>
            <w:tcW w:type="dxa" w:w="1728"/>
          </w:tcPr>
          <w:p>
            <w:r>
              <w:t>0.20%</w:t>
            </w:r>
          </w:p>
        </w:tc>
        <w:tc>
          <w:tcPr>
            <w:tcW w:type="dxa" w:w="1728"/>
          </w:tcPr>
          <w:p>
            <w:r>
              <w:t>0.20%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0.00 % ⬇️</w:t>
            </w:r>
          </w:p>
        </w:tc>
      </w:tr>
      <w:tr>
        <w:tc>
          <w:tcPr>
            <w:tcW w:type="dxa" w:w="1728"/>
          </w:tcPr>
          <w:p>
            <w:r>
              <w:t>Memory used by Tls s1c1pn3</w:t>
            </w:r>
          </w:p>
        </w:tc>
        <w:tc>
          <w:tcPr>
            <w:tcW w:type="dxa" w:w="1728"/>
          </w:tcPr>
          <w:p>
            <w:r>
              <w:t>0.20%</w:t>
            </w:r>
          </w:p>
        </w:tc>
        <w:tc>
          <w:tcPr>
            <w:tcW w:type="dxa" w:w="1728"/>
          </w:tcPr>
          <w:p>
            <w:r>
              <w:t>0.20%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0.00 % ⬇️</w:t>
            </w:r>
          </w:p>
        </w:tc>
      </w:tr>
      <w:tr>
        <w:tc>
          <w:tcPr>
            <w:tcW w:type="dxa" w:w="1728"/>
          </w:tcPr>
          <w:p>
            <w:r>
              <w:t>Memory used by Tls s1c1pn4</w:t>
            </w:r>
          </w:p>
        </w:tc>
        <w:tc>
          <w:tcPr>
            <w:tcW w:type="dxa" w:w="1728"/>
          </w:tcPr>
          <w:p>
            <w:r>
              <w:t>0.20%</w:t>
            </w:r>
          </w:p>
        </w:tc>
        <w:tc>
          <w:tcPr>
            <w:tcW w:type="dxa" w:w="1728"/>
          </w:tcPr>
          <w:p>
            <w:r>
              <w:t>0.20%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0.00 % ⬇️</w:t>
            </w:r>
          </w:p>
        </w:tc>
      </w:tr>
      <w:tr>
        <w:tc>
          <w:tcPr>
            <w:tcW w:type="dxa" w:w="1728"/>
          </w:tcPr>
          <w:p>
            <w:r>
              <w:t>Memory used by Tls s1c1pn5</w:t>
            </w:r>
          </w:p>
        </w:tc>
        <w:tc>
          <w:tcPr>
            <w:tcW w:type="dxa" w:w="1728"/>
          </w:tcPr>
          <w:p>
            <w:r>
              <w:t>0.20%</w:t>
            </w:r>
          </w:p>
        </w:tc>
        <w:tc>
          <w:tcPr>
            <w:tcW w:type="dxa" w:w="1728"/>
          </w:tcPr>
          <w:p>
            <w:r>
              <w:t>0.20%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0.00 % ⬇️</w:t>
            </w:r>
          </w:p>
        </w:tc>
      </w:tr>
      <w:tr>
        <w:tc>
          <w:tcPr>
            <w:tcW w:type="dxa" w:w="1728"/>
          </w:tcPr>
          <w:p>
            <w:r>
              <w:t>Memory used by Tls s1c1pn6</w:t>
            </w:r>
          </w:p>
        </w:tc>
        <w:tc>
          <w:tcPr>
            <w:tcW w:type="dxa" w:w="1728"/>
          </w:tcPr>
          <w:p>
            <w:r>
              <w:t>0.20%</w:t>
            </w:r>
          </w:p>
        </w:tc>
        <w:tc>
          <w:tcPr>
            <w:tcW w:type="dxa" w:w="1728"/>
          </w:tcPr>
          <w:p>
            <w:r>
              <w:t>0.20%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0.00 % ⬇️</w:t>
            </w:r>
          </w:p>
        </w:tc>
      </w:tr>
      <w:tr>
        <w:tc>
          <w:tcPr>
            <w:tcW w:type="dxa" w:w="1728"/>
          </w:tcPr>
          <w:p>
            <w:r>
              <w:t>Memory used by Tls s1c2pn1</w:t>
            </w:r>
          </w:p>
        </w:tc>
        <w:tc>
          <w:tcPr>
            <w:tcW w:type="dxa" w:w="1728"/>
          </w:tcPr>
          <w:p>
            <w:r>
              <w:t>0.20%</w:t>
            </w:r>
          </w:p>
        </w:tc>
        <w:tc>
          <w:tcPr>
            <w:tcW w:type="dxa" w:w="1728"/>
          </w:tcPr>
          <w:p>
            <w:r>
              <w:t>0.20%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0.00 % ⬇️</w:t>
            </w:r>
          </w:p>
        </w:tc>
      </w:tr>
      <w:tr>
        <w:tc>
          <w:tcPr>
            <w:tcW w:type="dxa" w:w="1728"/>
          </w:tcPr>
          <w:p>
            <w:r>
              <w:t>Memory used by Tls s1c2pn2</w:t>
            </w:r>
          </w:p>
        </w:tc>
        <w:tc>
          <w:tcPr>
            <w:tcW w:type="dxa" w:w="1728"/>
          </w:tcPr>
          <w:p>
            <w:r>
              <w:t>0.20%</w:t>
            </w:r>
          </w:p>
        </w:tc>
        <w:tc>
          <w:tcPr>
            <w:tcW w:type="dxa" w:w="1728"/>
          </w:tcPr>
          <w:p>
            <w:r>
              <w:t>0.20%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0.00 % ⬇️</w:t>
            </w:r>
          </w:p>
        </w:tc>
      </w:tr>
      <w:tr>
        <w:tc>
          <w:tcPr>
            <w:tcW w:type="dxa" w:w="1728"/>
          </w:tcPr>
          <w:p>
            <w:r>
              <w:t>Memory used by Tls s1c2pn3</w:t>
            </w:r>
          </w:p>
        </w:tc>
        <w:tc>
          <w:tcPr>
            <w:tcW w:type="dxa" w:w="1728"/>
          </w:tcPr>
          <w:p>
            <w:r>
              <w:t>0.20%</w:t>
            </w:r>
          </w:p>
        </w:tc>
        <w:tc>
          <w:tcPr>
            <w:tcW w:type="dxa" w:w="1728"/>
          </w:tcPr>
          <w:p>
            <w:r>
              <w:t>0.20%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0.00 % ⬇️</w:t>
            </w:r>
          </w:p>
        </w:tc>
      </w:tr>
      <w:tr>
        <w:tc>
          <w:tcPr>
            <w:tcW w:type="dxa" w:w="1728"/>
          </w:tcPr>
          <w:p>
            <w:r>
              <w:t>Memory used by Tls s1c2pn4</w:t>
            </w:r>
          </w:p>
        </w:tc>
        <w:tc>
          <w:tcPr>
            <w:tcW w:type="dxa" w:w="1728"/>
          </w:tcPr>
          <w:p>
            <w:r>
              <w:t>0.20%</w:t>
            </w:r>
          </w:p>
        </w:tc>
        <w:tc>
          <w:tcPr>
            <w:tcW w:type="dxa" w:w="1728"/>
          </w:tcPr>
          <w:p>
            <w:r>
              <w:t>0.20%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0.00 % ⬇️</w:t>
            </w:r>
          </w:p>
        </w:tc>
      </w:tr>
      <w:tr>
        <w:tc>
          <w:tcPr>
            <w:tcW w:type="dxa" w:w="1728"/>
          </w:tcPr>
          <w:p>
            <w:r>
              <w:t>Memory used by Tls s1c2pn5</w:t>
            </w:r>
          </w:p>
        </w:tc>
        <w:tc>
          <w:tcPr>
            <w:tcW w:type="dxa" w:w="1728"/>
          </w:tcPr>
          <w:p>
            <w:r>
              <w:t>0.20%</w:t>
            </w:r>
          </w:p>
        </w:tc>
        <w:tc>
          <w:tcPr>
            <w:tcW w:type="dxa" w:w="1728"/>
          </w:tcPr>
          <w:p>
            <w:r>
              <w:t>0.20%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0.00 % ⬇️</w:t>
            </w:r>
          </w:p>
        </w:tc>
      </w:tr>
      <w:tr>
        <w:tc>
          <w:tcPr>
            <w:tcW w:type="dxa" w:w="1728"/>
          </w:tcPr>
          <w:p>
            <w:r>
              <w:t>Memory used by Tls s1c2pn6</w:t>
            </w:r>
          </w:p>
        </w:tc>
        <w:tc>
          <w:tcPr>
            <w:tcW w:type="dxa" w:w="1728"/>
          </w:tcPr>
          <w:p>
            <w:r>
              <w:t>0.20%</w:t>
            </w:r>
          </w:p>
        </w:tc>
        <w:tc>
          <w:tcPr>
            <w:tcW w:type="dxa" w:w="1728"/>
          </w:tcPr>
          <w:p>
            <w:r>
              <w:t>0.20%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0.00 % ⬇️</w:t>
            </w:r>
          </w:p>
        </w:tc>
      </w:tr>
      <w:tr>
        <w:tc>
          <w:tcPr>
            <w:tcW w:type="dxa" w:w="1728"/>
          </w:tcPr>
          <w:p>
            <w:r>
              <w:t>Memory used by EventsDbIngestion s1c1dn1</w:t>
            </w:r>
          </w:p>
        </w:tc>
        <w:tc>
          <w:tcPr>
            <w:tcW w:type="dxa" w:w="1728"/>
          </w:tcPr>
          <w:p>
            <w:r>
              <w:t>0.76%</w:t>
            </w:r>
          </w:p>
        </w:tc>
        <w:tc>
          <w:tcPr>
            <w:tcW w:type="dxa" w:w="1728"/>
          </w:tcPr>
          <w:p>
            <w:r>
              <w:t>3.13%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2.37%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310.59 % ⬆️</w:t>
            </w:r>
          </w:p>
        </w:tc>
      </w:tr>
      <w:tr>
        <w:tc>
          <w:tcPr>
            <w:tcW w:type="dxa" w:w="1728"/>
          </w:tcPr>
          <w:p>
            <w:r>
              <w:t>Memory used by EventsDbIngestion s1c1dn2</w:t>
            </w:r>
          </w:p>
        </w:tc>
        <w:tc>
          <w:tcPr>
            <w:tcW w:type="dxa" w:w="1728"/>
          </w:tcPr>
          <w:p>
            <w:r>
              <w:t>0.81%</w:t>
            </w:r>
          </w:p>
        </w:tc>
        <w:tc>
          <w:tcPr>
            <w:tcW w:type="dxa" w:w="1728"/>
          </w:tcPr>
          <w:p>
            <w:r>
              <w:t>3.14%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2.33%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288.01 % ⬆️</w:t>
            </w:r>
          </w:p>
        </w:tc>
      </w:tr>
      <w:tr>
        <w:tc>
          <w:tcPr>
            <w:tcW w:type="dxa" w:w="1728"/>
          </w:tcPr>
          <w:p>
            <w:r>
              <w:t>Memory used by EventsDbIngestion s1c1dn3</w:t>
            </w:r>
          </w:p>
        </w:tc>
        <w:tc>
          <w:tcPr>
            <w:tcW w:type="dxa" w:w="1728"/>
          </w:tcPr>
          <w:p>
            <w:r>
              <w:t>0.80%</w:t>
            </w:r>
          </w:p>
        </w:tc>
        <w:tc>
          <w:tcPr>
            <w:tcW w:type="dxa" w:w="1728"/>
          </w:tcPr>
          <w:p>
            <w:r>
              <w:t>1.55%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0.75%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94.00 % ⬆️</w:t>
            </w:r>
          </w:p>
        </w:tc>
      </w:tr>
      <w:tr>
        <w:tc>
          <w:tcPr>
            <w:tcW w:type="dxa" w:w="1728"/>
          </w:tcPr>
          <w:p>
            <w:r>
              <w:t>Memory used by EventsDbIngestion s1c1dn4</w:t>
            </w:r>
          </w:p>
        </w:tc>
        <w:tc>
          <w:tcPr>
            <w:tcW w:type="dxa" w:w="1728"/>
          </w:tcPr>
          <w:p>
            <w:r>
              <w:t>0.80%</w:t>
            </w:r>
          </w:p>
        </w:tc>
        <w:tc>
          <w:tcPr>
            <w:tcW w:type="dxa" w:w="1728"/>
          </w:tcPr>
          <w:p>
            <w:r>
              <w:t>4.12%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3.32%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415.49 % ⬆️</w:t>
            </w:r>
          </w:p>
        </w:tc>
      </w:tr>
      <w:tr>
        <w:tc>
          <w:tcPr>
            <w:tcW w:type="dxa" w:w="1728"/>
          </w:tcPr>
          <w:p>
            <w:r>
              <w:t>Memory used by EventsDbIngestion s1c1dn5</w:t>
            </w:r>
          </w:p>
        </w:tc>
        <w:tc>
          <w:tcPr>
            <w:tcW w:type="dxa" w:w="1728"/>
          </w:tcPr>
          <w:p>
            <w:r>
              <w:t>1.07%</w:t>
            </w:r>
          </w:p>
        </w:tc>
        <w:tc>
          <w:tcPr>
            <w:tcW w:type="dxa" w:w="1728"/>
          </w:tcPr>
          <w:p>
            <w:r>
              <w:t>4.12%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3.05%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284.82 % ⬆️</w:t>
            </w:r>
          </w:p>
        </w:tc>
      </w:tr>
      <w:tr>
        <w:tc>
          <w:tcPr>
            <w:tcW w:type="dxa" w:w="1728"/>
          </w:tcPr>
          <w:p>
            <w:r>
              <w:t>Memory used by EventsDbIngestion s1c1dn6</w:t>
            </w:r>
          </w:p>
        </w:tc>
        <w:tc>
          <w:tcPr>
            <w:tcW w:type="dxa" w:w="1728"/>
          </w:tcPr>
          <w:p>
            <w:r>
              <w:t>1.09%</w:t>
            </w:r>
          </w:p>
        </w:tc>
        <w:tc>
          <w:tcPr>
            <w:tcW w:type="dxa" w:w="1728"/>
          </w:tcPr>
          <w:p>
            <w:r>
              <w:t>4.20%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3.11%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286.30 % ⬆️</w:t>
            </w:r>
          </w:p>
        </w:tc>
      </w:tr>
      <w:tr>
        <w:tc>
          <w:tcPr>
            <w:tcW w:type="dxa" w:w="1728"/>
          </w:tcPr>
          <w:p>
            <w:r>
              <w:t>Memory used by EventsDbIngestion s1c2dn1</w:t>
            </w:r>
          </w:p>
        </w:tc>
        <w:tc>
          <w:tcPr>
            <w:tcW w:type="dxa" w:w="1728"/>
          </w:tcPr>
          <w:p>
            <w:r>
              <w:t>0.80%</w:t>
            </w:r>
          </w:p>
        </w:tc>
        <w:tc>
          <w:tcPr>
            <w:tcW w:type="dxa" w:w="1728"/>
          </w:tcPr>
          <w:p>
            <w:r>
              <w:t>3.22%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2.41%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300.80 % ⬆️</w:t>
            </w:r>
          </w:p>
        </w:tc>
      </w:tr>
      <w:tr>
        <w:tc>
          <w:tcPr>
            <w:tcW w:type="dxa" w:w="1728"/>
          </w:tcPr>
          <w:p>
            <w:r>
              <w:t>Memory used by EventsDbIngestion s1c2dn2</w:t>
            </w:r>
          </w:p>
        </w:tc>
        <w:tc>
          <w:tcPr>
            <w:tcW w:type="dxa" w:w="1728"/>
          </w:tcPr>
          <w:p>
            <w:r>
              <w:t>0.85%</w:t>
            </w:r>
          </w:p>
        </w:tc>
        <w:tc>
          <w:tcPr>
            <w:tcW w:type="dxa" w:w="1728"/>
          </w:tcPr>
          <w:p>
            <w:r>
              <w:t>1.68%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0.82%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96.50 % ⬆️</w:t>
            </w:r>
          </w:p>
        </w:tc>
      </w:tr>
      <w:tr>
        <w:tc>
          <w:tcPr>
            <w:tcW w:type="dxa" w:w="1728"/>
          </w:tcPr>
          <w:p>
            <w:r>
              <w:t>Memory used by EventsDbIngestion s1c2dn3</w:t>
            </w:r>
          </w:p>
        </w:tc>
        <w:tc>
          <w:tcPr>
            <w:tcW w:type="dxa" w:w="1728"/>
          </w:tcPr>
          <w:p>
            <w:r>
              <w:t>0.80%</w:t>
            </w:r>
          </w:p>
        </w:tc>
        <w:tc>
          <w:tcPr>
            <w:tcW w:type="dxa" w:w="1728"/>
          </w:tcPr>
          <w:p>
            <w:r>
              <w:t>3.10%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2.29%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285.35 % ⬆️</w:t>
            </w:r>
          </w:p>
        </w:tc>
      </w:tr>
      <w:tr>
        <w:tc>
          <w:tcPr>
            <w:tcW w:type="dxa" w:w="1728"/>
          </w:tcPr>
          <w:p>
            <w:r>
              <w:t>Memory used by EventsDbIngestion s1c2dn4</w:t>
            </w:r>
          </w:p>
        </w:tc>
        <w:tc>
          <w:tcPr>
            <w:tcW w:type="dxa" w:w="1728"/>
          </w:tcPr>
          <w:p>
            <w:r>
              <w:t>1.18%</w:t>
            </w:r>
          </w:p>
        </w:tc>
        <w:tc>
          <w:tcPr>
            <w:tcW w:type="dxa" w:w="1728"/>
          </w:tcPr>
          <w:p>
            <w:r>
              <w:t>4.12%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2.94%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248.32 % ⬆️</w:t>
            </w:r>
          </w:p>
        </w:tc>
      </w:tr>
      <w:tr>
        <w:tc>
          <w:tcPr>
            <w:tcW w:type="dxa" w:w="1728"/>
          </w:tcPr>
          <w:p>
            <w:r>
              <w:t>Memory used by EventsDbIngestion s1c2dn5</w:t>
            </w:r>
          </w:p>
        </w:tc>
        <w:tc>
          <w:tcPr>
            <w:tcW w:type="dxa" w:w="1728"/>
          </w:tcPr>
          <w:p>
            <w:r>
              <w:t>1.10%</w:t>
            </w:r>
          </w:p>
        </w:tc>
        <w:tc>
          <w:tcPr>
            <w:tcW w:type="dxa" w:w="1728"/>
          </w:tcPr>
          <w:p>
            <w:r>
              <w:t>3.98%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2.89%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262.76 % ⬆️</w:t>
            </w:r>
          </w:p>
        </w:tc>
      </w:tr>
      <w:tr>
        <w:tc>
          <w:tcPr>
            <w:tcW w:type="dxa" w:w="1728"/>
          </w:tcPr>
          <w:p>
            <w:r>
              <w:t>Memory used by EventsDbIngestion s1c2dn6</w:t>
            </w:r>
          </w:p>
        </w:tc>
        <w:tc>
          <w:tcPr>
            <w:tcW w:type="dxa" w:w="1728"/>
          </w:tcPr>
          <w:p>
            <w:r>
              <w:t>0.82%</w:t>
            </w:r>
          </w:p>
        </w:tc>
        <w:tc>
          <w:tcPr>
            <w:tcW w:type="dxa" w:w="1728"/>
          </w:tcPr>
          <w:p>
            <w:r>
              <w:t>4.10%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3.28%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401.71 % ⬆️</w:t>
            </w:r>
          </w:p>
        </w:tc>
      </w:tr>
      <w:tr>
        <w:tc>
          <w:tcPr>
            <w:tcW w:type="dxa" w:w="1728"/>
          </w:tcPr>
          <w:p>
            <w:r>
              <w:t>Memory used by Logger s1c1pn1</w:t>
            </w:r>
          </w:p>
        </w:tc>
        <w:tc>
          <w:tcPr>
            <w:tcW w:type="dxa" w:w="1728"/>
          </w:tcPr>
          <w:p>
            <w:r>
              <w:t>2.40%</w:t>
            </w:r>
          </w:p>
        </w:tc>
        <w:tc>
          <w:tcPr>
            <w:tcW w:type="dxa" w:w="1728"/>
          </w:tcPr>
          <w:p>
            <w:r>
              <w:t>1.20%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1.20%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49.99 % ⬇️</w:t>
            </w:r>
          </w:p>
        </w:tc>
      </w:tr>
      <w:tr>
        <w:tc>
          <w:tcPr>
            <w:tcW w:type="dxa" w:w="1728"/>
          </w:tcPr>
          <w:p>
            <w:r>
              <w:t>Memory used by Logger s1c1pn2</w:t>
            </w:r>
          </w:p>
        </w:tc>
        <w:tc>
          <w:tcPr>
            <w:tcW w:type="dxa" w:w="1728"/>
          </w:tcPr>
          <w:p>
            <w:r>
              <w:t>2.40%</w:t>
            </w:r>
          </w:p>
        </w:tc>
        <w:tc>
          <w:tcPr>
            <w:tcW w:type="dxa" w:w="1728"/>
          </w:tcPr>
          <w:p>
            <w:r>
              <w:t>1.20%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1.20%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50.00 % ⬇️</w:t>
            </w:r>
          </w:p>
        </w:tc>
      </w:tr>
      <w:tr>
        <w:tc>
          <w:tcPr>
            <w:tcW w:type="dxa" w:w="1728"/>
          </w:tcPr>
          <w:p>
            <w:r>
              <w:t>Memory used by Logger s1c1pn3</w:t>
            </w:r>
          </w:p>
        </w:tc>
        <w:tc>
          <w:tcPr>
            <w:tcW w:type="dxa" w:w="1728"/>
          </w:tcPr>
          <w:p>
            <w:r>
              <w:t>2.40%</w:t>
            </w:r>
          </w:p>
        </w:tc>
        <w:tc>
          <w:tcPr>
            <w:tcW w:type="dxa" w:w="1728"/>
          </w:tcPr>
          <w:p>
            <w:r>
              <w:t>1.20%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1.20%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49.90 % ⬇️</w:t>
            </w:r>
          </w:p>
        </w:tc>
      </w:tr>
      <w:tr>
        <w:tc>
          <w:tcPr>
            <w:tcW w:type="dxa" w:w="1728"/>
          </w:tcPr>
          <w:p>
            <w:r>
              <w:t>Memory used by Logger s1c1pn4</w:t>
            </w:r>
          </w:p>
        </w:tc>
        <w:tc>
          <w:tcPr>
            <w:tcW w:type="dxa" w:w="1728"/>
          </w:tcPr>
          <w:p>
            <w:r>
              <w:t>2.40%</w:t>
            </w:r>
          </w:p>
        </w:tc>
        <w:tc>
          <w:tcPr>
            <w:tcW w:type="dxa" w:w="1728"/>
          </w:tcPr>
          <w:p>
            <w:r>
              <w:t>1.20%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1.20%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50.00 % ⬇️</w:t>
            </w:r>
          </w:p>
        </w:tc>
      </w:tr>
      <w:tr>
        <w:tc>
          <w:tcPr>
            <w:tcW w:type="dxa" w:w="1728"/>
          </w:tcPr>
          <w:p>
            <w:r>
              <w:t>Memory used by Logger s1c1pn5</w:t>
            </w:r>
          </w:p>
        </w:tc>
        <w:tc>
          <w:tcPr>
            <w:tcW w:type="dxa" w:w="1728"/>
          </w:tcPr>
          <w:p>
            <w:r>
              <w:t>2.40%</w:t>
            </w:r>
          </w:p>
        </w:tc>
        <w:tc>
          <w:tcPr>
            <w:tcW w:type="dxa" w:w="1728"/>
          </w:tcPr>
          <w:p>
            <w:r>
              <w:t>1.20%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1.20%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49.99 % ⬇️</w:t>
            </w:r>
          </w:p>
        </w:tc>
      </w:tr>
      <w:tr>
        <w:tc>
          <w:tcPr>
            <w:tcW w:type="dxa" w:w="1728"/>
          </w:tcPr>
          <w:p>
            <w:r>
              <w:t>Memory used by Logger s1c1pn6</w:t>
            </w:r>
          </w:p>
        </w:tc>
        <w:tc>
          <w:tcPr>
            <w:tcW w:type="dxa" w:w="1728"/>
          </w:tcPr>
          <w:p>
            <w:r>
              <w:t>2.39%</w:t>
            </w:r>
          </w:p>
        </w:tc>
        <w:tc>
          <w:tcPr>
            <w:tcW w:type="dxa" w:w="1728"/>
          </w:tcPr>
          <w:p>
            <w:r>
              <w:t>1.20%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1.19%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49.89 % ⬇️</w:t>
            </w:r>
          </w:p>
        </w:tc>
      </w:tr>
      <w:tr>
        <w:tc>
          <w:tcPr>
            <w:tcW w:type="dxa" w:w="1728"/>
          </w:tcPr>
          <w:p>
            <w:r>
              <w:t>Memory used by Logger s1c2pn1</w:t>
            </w:r>
          </w:p>
        </w:tc>
        <w:tc>
          <w:tcPr>
            <w:tcW w:type="dxa" w:w="1728"/>
          </w:tcPr>
          <w:p>
            <w:r>
              <w:t>2.40%</w:t>
            </w:r>
          </w:p>
        </w:tc>
        <w:tc>
          <w:tcPr>
            <w:tcW w:type="dxa" w:w="1728"/>
          </w:tcPr>
          <w:p>
            <w:r>
              <w:t>1.20%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1.20%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49.95 % ⬇️</w:t>
            </w:r>
          </w:p>
        </w:tc>
      </w:tr>
      <w:tr>
        <w:tc>
          <w:tcPr>
            <w:tcW w:type="dxa" w:w="1728"/>
          </w:tcPr>
          <w:p>
            <w:r>
              <w:t>Memory used by Logger s1c2pn2</w:t>
            </w:r>
          </w:p>
        </w:tc>
        <w:tc>
          <w:tcPr>
            <w:tcW w:type="dxa" w:w="1728"/>
          </w:tcPr>
          <w:p>
            <w:r>
              <w:t>2.40%</w:t>
            </w:r>
          </w:p>
        </w:tc>
        <w:tc>
          <w:tcPr>
            <w:tcW w:type="dxa" w:w="1728"/>
          </w:tcPr>
          <w:p>
            <w:r>
              <w:t>1.20%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1.20%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49.96 % ⬇️</w:t>
            </w:r>
          </w:p>
        </w:tc>
      </w:tr>
      <w:tr>
        <w:tc>
          <w:tcPr>
            <w:tcW w:type="dxa" w:w="1728"/>
          </w:tcPr>
          <w:p>
            <w:r>
              <w:t>Memory used by Logger s1c2pn3</w:t>
            </w:r>
          </w:p>
        </w:tc>
        <w:tc>
          <w:tcPr>
            <w:tcW w:type="dxa" w:w="1728"/>
          </w:tcPr>
          <w:p>
            <w:r>
              <w:t>2.40%</w:t>
            </w:r>
          </w:p>
        </w:tc>
        <w:tc>
          <w:tcPr>
            <w:tcW w:type="dxa" w:w="1728"/>
          </w:tcPr>
          <w:p>
            <w:r>
              <w:t>1.20%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1.20%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50.00 % ⬇️</w:t>
            </w:r>
          </w:p>
        </w:tc>
      </w:tr>
      <w:tr>
        <w:tc>
          <w:tcPr>
            <w:tcW w:type="dxa" w:w="1728"/>
          </w:tcPr>
          <w:p>
            <w:r>
              <w:t>Memory used by Logger s1c2pn4</w:t>
            </w:r>
          </w:p>
        </w:tc>
        <w:tc>
          <w:tcPr>
            <w:tcW w:type="dxa" w:w="1728"/>
          </w:tcPr>
          <w:p>
            <w:r>
              <w:t>2.40%</w:t>
            </w:r>
          </w:p>
        </w:tc>
        <w:tc>
          <w:tcPr>
            <w:tcW w:type="dxa" w:w="1728"/>
          </w:tcPr>
          <w:p>
            <w:r>
              <w:t>1.20%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1.20%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50.09 % ⬇️</w:t>
            </w:r>
          </w:p>
        </w:tc>
      </w:tr>
      <w:tr>
        <w:tc>
          <w:tcPr>
            <w:tcW w:type="dxa" w:w="1728"/>
          </w:tcPr>
          <w:p>
            <w:r>
              <w:t>Memory used by Logger s1c2pn5</w:t>
            </w:r>
          </w:p>
        </w:tc>
        <w:tc>
          <w:tcPr>
            <w:tcW w:type="dxa" w:w="1728"/>
          </w:tcPr>
          <w:p>
            <w:r>
              <w:t>2.40%</w:t>
            </w:r>
          </w:p>
        </w:tc>
        <w:tc>
          <w:tcPr>
            <w:tcW w:type="dxa" w:w="1728"/>
          </w:tcPr>
          <w:p>
            <w:r>
              <w:t>1.20%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1.20%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49.98 % ⬇️</w:t>
            </w:r>
          </w:p>
        </w:tc>
      </w:tr>
      <w:tr>
        <w:tc>
          <w:tcPr>
            <w:tcW w:type="dxa" w:w="1728"/>
          </w:tcPr>
          <w:p>
            <w:r>
              <w:t>Memory used by Logger s1c2pn6</w:t>
            </w:r>
          </w:p>
        </w:tc>
        <w:tc>
          <w:tcPr>
            <w:tcW w:type="dxa" w:w="1728"/>
          </w:tcPr>
          <w:p>
            <w:r>
              <w:t>2.40%</w:t>
            </w:r>
          </w:p>
        </w:tc>
        <w:tc>
          <w:tcPr>
            <w:tcW w:type="dxa" w:w="1728"/>
          </w:tcPr>
          <w:p>
            <w:r>
              <w:t>1.20%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1.20%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50.00 % ⬇️</w:t>
            </w:r>
          </w:p>
        </w:tc>
      </w:tr>
    </w:tbl>
    <w:p>
      <w:pPr>
        <w:pStyle w:val="Heading3"/>
      </w:pPr>
      <w:r>
        <w:t>Comparision of Average CPU utilization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Metric</w:t>
            </w:r>
          </w:p>
        </w:tc>
        <w:tc>
          <w:tcPr>
            <w:tcW w:type="dxa" w:w="1728"/>
          </w:tcPr>
          <w:p>
            <w:r>
              <w:t>136020</w:t>
            </w:r>
          </w:p>
        </w:tc>
        <w:tc>
          <w:tcPr>
            <w:tcW w:type="dxa" w:w="1728"/>
          </w:tcPr>
          <w:p>
            <w:r>
              <w:t>137006</w:t>
            </w:r>
          </w:p>
        </w:tc>
        <w:tc>
          <w:tcPr>
            <w:tcW w:type="dxa" w:w="1728"/>
          </w:tcPr>
          <w:p>
            <w:r>
              <w:t>Absolute(%)</w:t>
            </w:r>
          </w:p>
        </w:tc>
        <w:tc>
          <w:tcPr>
            <w:tcW w:type="dxa" w:w="1728"/>
          </w:tcPr>
          <w:p>
            <w:r>
              <w:t>Relative(%)</w:t>
            </w:r>
          </w:p>
        </w:tc>
      </w:tr>
      <w:tr>
        <w:tc>
          <w:tcPr>
            <w:tcW w:type="dxa" w:w="1728"/>
          </w:tcPr>
          <w:p>
            <w:r>
              <w:t>CPU used by s1c1dn1</w:t>
            </w:r>
          </w:p>
        </w:tc>
        <w:tc>
          <w:tcPr>
            <w:tcW w:type="dxa" w:w="1728"/>
          </w:tcPr>
          <w:p>
            <w:r>
              <w:t>49.23%</w:t>
            </w:r>
          </w:p>
        </w:tc>
        <w:tc>
          <w:tcPr>
            <w:tcW w:type="dxa" w:w="1728"/>
          </w:tcPr>
          <w:p>
            <w:r>
              <w:t>60.03%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10.80%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21.93 % ⬆️</w:t>
            </w:r>
          </w:p>
        </w:tc>
      </w:tr>
      <w:tr>
        <w:tc>
          <w:tcPr>
            <w:tcW w:type="dxa" w:w="1728"/>
          </w:tcPr>
          <w:p>
            <w:r>
              <w:t>CPU used by s1c1dn2</w:t>
            </w:r>
          </w:p>
        </w:tc>
        <w:tc>
          <w:tcPr>
            <w:tcW w:type="dxa" w:w="1728"/>
          </w:tcPr>
          <w:p>
            <w:r>
              <w:t>45.90%</w:t>
            </w:r>
          </w:p>
        </w:tc>
        <w:tc>
          <w:tcPr>
            <w:tcW w:type="dxa" w:w="1728"/>
          </w:tcPr>
          <w:p>
            <w:r>
              <w:t>63.15%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17.25%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37.57 % ⬆️</w:t>
            </w:r>
          </w:p>
        </w:tc>
      </w:tr>
      <w:tr>
        <w:tc>
          <w:tcPr>
            <w:tcW w:type="dxa" w:w="1728"/>
          </w:tcPr>
          <w:p>
            <w:r>
              <w:t>CPU used by s1c1dn3</w:t>
            </w:r>
          </w:p>
        </w:tc>
        <w:tc>
          <w:tcPr>
            <w:tcW w:type="dxa" w:w="1728"/>
          </w:tcPr>
          <w:p>
            <w:r>
              <w:t>45.05%</w:t>
            </w:r>
          </w:p>
        </w:tc>
        <w:tc>
          <w:tcPr>
            <w:tcW w:type="dxa" w:w="1728"/>
          </w:tcPr>
          <w:p>
            <w:r>
              <w:t>63.91%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18.85%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41.84 % ⬆️</w:t>
            </w:r>
          </w:p>
        </w:tc>
      </w:tr>
      <w:tr>
        <w:tc>
          <w:tcPr>
            <w:tcW w:type="dxa" w:w="1728"/>
          </w:tcPr>
          <w:p>
            <w:r>
              <w:t>CPU used by s1c1dn4</w:t>
            </w:r>
          </w:p>
        </w:tc>
        <w:tc>
          <w:tcPr>
            <w:tcW w:type="dxa" w:w="1728"/>
          </w:tcPr>
          <w:p>
            <w:r>
              <w:t>47.82%</w:t>
            </w:r>
          </w:p>
        </w:tc>
        <w:tc>
          <w:tcPr>
            <w:tcW w:type="dxa" w:w="1728"/>
          </w:tcPr>
          <w:p>
            <w:r>
              <w:t>60.99%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13.16%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27.53 % ⬆️</w:t>
            </w:r>
          </w:p>
        </w:tc>
      </w:tr>
      <w:tr>
        <w:tc>
          <w:tcPr>
            <w:tcW w:type="dxa" w:w="1728"/>
          </w:tcPr>
          <w:p>
            <w:r>
              <w:t>CPU used by s1c1dn5</w:t>
            </w:r>
          </w:p>
        </w:tc>
        <w:tc>
          <w:tcPr>
            <w:tcW w:type="dxa" w:w="1728"/>
          </w:tcPr>
          <w:p>
            <w:r>
              <w:t>44.89%</w:t>
            </w:r>
          </w:p>
        </w:tc>
        <w:tc>
          <w:tcPr>
            <w:tcW w:type="dxa" w:w="1728"/>
          </w:tcPr>
          <w:p>
            <w:r>
              <w:t>61.94%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17.04%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37.96 % ⬆️</w:t>
            </w:r>
          </w:p>
        </w:tc>
      </w:tr>
      <w:tr>
        <w:tc>
          <w:tcPr>
            <w:tcW w:type="dxa" w:w="1728"/>
          </w:tcPr>
          <w:p>
            <w:r>
              <w:t>CPU used by s1c1dn6</w:t>
            </w:r>
          </w:p>
        </w:tc>
        <w:tc>
          <w:tcPr>
            <w:tcW w:type="dxa" w:w="1728"/>
          </w:tcPr>
          <w:p>
            <w:r>
              <w:t>46.81%</w:t>
            </w:r>
          </w:p>
        </w:tc>
        <w:tc>
          <w:tcPr>
            <w:tcW w:type="dxa" w:w="1728"/>
          </w:tcPr>
          <w:p>
            <w:r>
              <w:t>61.01%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14.20%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30.33 % ⬆️</w:t>
            </w:r>
          </w:p>
        </w:tc>
      </w:tr>
      <w:tr>
        <w:tc>
          <w:tcPr>
            <w:tcW w:type="dxa" w:w="1728"/>
          </w:tcPr>
          <w:p>
            <w:r>
              <w:t>CPU used by s1c1pn1</w:t>
            </w:r>
          </w:p>
        </w:tc>
        <w:tc>
          <w:tcPr>
            <w:tcW w:type="dxa" w:w="1728"/>
          </w:tcPr>
          <w:p>
            <w:r>
              <w:t>67.31%</w:t>
            </w:r>
          </w:p>
        </w:tc>
        <w:tc>
          <w:tcPr>
            <w:tcW w:type="dxa" w:w="1728"/>
          </w:tcPr>
          <w:p>
            <w:r>
              <w:t>60.85%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6.46%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9.60 % ⬇️</w:t>
            </w:r>
          </w:p>
        </w:tc>
      </w:tr>
      <w:tr>
        <w:tc>
          <w:tcPr>
            <w:tcW w:type="dxa" w:w="1728"/>
          </w:tcPr>
          <w:p>
            <w:r>
              <w:t>CPU used by s1c1pn2</w:t>
            </w:r>
          </w:p>
        </w:tc>
        <w:tc>
          <w:tcPr>
            <w:tcW w:type="dxa" w:w="1728"/>
          </w:tcPr>
          <w:p>
            <w:r>
              <w:t>61.07%</w:t>
            </w:r>
          </w:p>
        </w:tc>
        <w:tc>
          <w:tcPr>
            <w:tcW w:type="dxa" w:w="1728"/>
          </w:tcPr>
          <w:p>
            <w:r>
              <w:t>52.90%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8.16%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13.37 % ⬇️</w:t>
            </w:r>
          </w:p>
        </w:tc>
      </w:tr>
      <w:tr>
        <w:tc>
          <w:tcPr>
            <w:tcW w:type="dxa" w:w="1728"/>
          </w:tcPr>
          <w:p>
            <w:r>
              <w:t>CPU used by s1c1pn3</w:t>
            </w:r>
          </w:p>
        </w:tc>
        <w:tc>
          <w:tcPr>
            <w:tcW w:type="dxa" w:w="1728"/>
          </w:tcPr>
          <w:p>
            <w:r>
              <w:t>59.74%</w:t>
            </w:r>
          </w:p>
        </w:tc>
        <w:tc>
          <w:tcPr>
            <w:tcW w:type="dxa" w:w="1728"/>
          </w:tcPr>
          <w:p>
            <w:r>
              <w:t>53.40%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6.33%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10.60 % ⬇️</w:t>
            </w:r>
          </w:p>
        </w:tc>
      </w:tr>
      <w:tr>
        <w:tc>
          <w:tcPr>
            <w:tcW w:type="dxa" w:w="1728"/>
          </w:tcPr>
          <w:p>
            <w:r>
              <w:t>CPU used by s1c1pn4</w:t>
            </w:r>
          </w:p>
        </w:tc>
        <w:tc>
          <w:tcPr>
            <w:tcW w:type="dxa" w:w="1728"/>
          </w:tcPr>
          <w:p>
            <w:r>
              <w:t>56.17%</w:t>
            </w:r>
          </w:p>
        </w:tc>
        <w:tc>
          <w:tcPr>
            <w:tcW w:type="dxa" w:w="1728"/>
          </w:tcPr>
          <w:p>
            <w:r>
              <w:t>50.31%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5.86%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10.43 % ⬇️</w:t>
            </w:r>
          </w:p>
        </w:tc>
      </w:tr>
      <w:tr>
        <w:tc>
          <w:tcPr>
            <w:tcW w:type="dxa" w:w="1728"/>
          </w:tcPr>
          <w:p>
            <w:r>
              <w:t>CPU used by s1c1pn5</w:t>
            </w:r>
          </w:p>
        </w:tc>
        <w:tc>
          <w:tcPr>
            <w:tcW w:type="dxa" w:w="1728"/>
          </w:tcPr>
          <w:p>
            <w:r>
              <w:t>58.28%</w:t>
            </w:r>
          </w:p>
        </w:tc>
        <w:tc>
          <w:tcPr>
            <w:tcW w:type="dxa" w:w="1728"/>
          </w:tcPr>
          <w:p>
            <w:r>
              <w:t>53.64%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4.64%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7.97 % ⬇️</w:t>
            </w:r>
          </w:p>
        </w:tc>
      </w:tr>
      <w:tr>
        <w:tc>
          <w:tcPr>
            <w:tcW w:type="dxa" w:w="1728"/>
          </w:tcPr>
          <w:p>
            <w:r>
              <w:t>CPU used by s1c1pn6</w:t>
            </w:r>
          </w:p>
        </w:tc>
        <w:tc>
          <w:tcPr>
            <w:tcW w:type="dxa" w:w="1728"/>
          </w:tcPr>
          <w:p>
            <w:r>
              <w:t>58.37%</w:t>
            </w:r>
          </w:p>
        </w:tc>
        <w:tc>
          <w:tcPr>
            <w:tcW w:type="dxa" w:w="1728"/>
          </w:tcPr>
          <w:p>
            <w:r>
              <w:t>57.76%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0.61%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1.04 % ⬇️</w:t>
            </w:r>
          </w:p>
        </w:tc>
      </w:tr>
      <w:tr>
        <w:tc>
          <w:tcPr>
            <w:tcW w:type="dxa" w:w="1728"/>
          </w:tcPr>
          <w:p>
            <w:r>
              <w:t>CPU used by s1c2dn1</w:t>
            </w:r>
          </w:p>
        </w:tc>
        <w:tc>
          <w:tcPr>
            <w:tcW w:type="dxa" w:w="1728"/>
          </w:tcPr>
          <w:p>
            <w:r>
              <w:t>42.89%</w:t>
            </w:r>
          </w:p>
        </w:tc>
        <w:tc>
          <w:tcPr>
            <w:tcW w:type="dxa" w:w="1728"/>
          </w:tcPr>
          <w:p>
            <w:r>
              <w:t>57.70%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14.80%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34.51 % ⬆️</w:t>
            </w:r>
          </w:p>
        </w:tc>
      </w:tr>
      <w:tr>
        <w:tc>
          <w:tcPr>
            <w:tcW w:type="dxa" w:w="1728"/>
          </w:tcPr>
          <w:p>
            <w:r>
              <w:t>CPU used by s1c2dn2</w:t>
            </w:r>
          </w:p>
        </w:tc>
        <w:tc>
          <w:tcPr>
            <w:tcW w:type="dxa" w:w="1728"/>
          </w:tcPr>
          <w:p>
            <w:r>
              <w:t>43.16%</w:t>
            </w:r>
          </w:p>
        </w:tc>
        <w:tc>
          <w:tcPr>
            <w:tcW w:type="dxa" w:w="1728"/>
          </w:tcPr>
          <w:p>
            <w:r>
              <w:t>61.67%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18.51%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42.88 % ⬆️</w:t>
            </w:r>
          </w:p>
        </w:tc>
      </w:tr>
      <w:tr>
        <w:tc>
          <w:tcPr>
            <w:tcW w:type="dxa" w:w="1728"/>
          </w:tcPr>
          <w:p>
            <w:r>
              <w:t>CPU used by s1c2dn3</w:t>
            </w:r>
          </w:p>
        </w:tc>
        <w:tc>
          <w:tcPr>
            <w:tcW w:type="dxa" w:w="1728"/>
          </w:tcPr>
          <w:p>
            <w:r>
              <w:t>41.76%</w:t>
            </w:r>
          </w:p>
        </w:tc>
        <w:tc>
          <w:tcPr>
            <w:tcW w:type="dxa" w:w="1728"/>
          </w:tcPr>
          <w:p>
            <w:r>
              <w:t>58.41%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16.65%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39.86 % ⬆️</w:t>
            </w:r>
          </w:p>
        </w:tc>
      </w:tr>
      <w:tr>
        <w:tc>
          <w:tcPr>
            <w:tcW w:type="dxa" w:w="1728"/>
          </w:tcPr>
          <w:p>
            <w:r>
              <w:t>CPU used by s1c2dn4</w:t>
            </w:r>
          </w:p>
        </w:tc>
        <w:tc>
          <w:tcPr>
            <w:tcW w:type="dxa" w:w="1728"/>
          </w:tcPr>
          <w:p>
            <w:r>
              <w:t>43.01%</w:t>
            </w:r>
          </w:p>
        </w:tc>
        <w:tc>
          <w:tcPr>
            <w:tcW w:type="dxa" w:w="1728"/>
          </w:tcPr>
          <w:p>
            <w:r>
              <w:t>58.07%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15.05%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35.00 % ⬆️</w:t>
            </w:r>
          </w:p>
        </w:tc>
      </w:tr>
      <w:tr>
        <w:tc>
          <w:tcPr>
            <w:tcW w:type="dxa" w:w="1728"/>
          </w:tcPr>
          <w:p>
            <w:r>
              <w:t>CPU used by s1c2dn5</w:t>
            </w:r>
          </w:p>
        </w:tc>
        <w:tc>
          <w:tcPr>
            <w:tcW w:type="dxa" w:w="1728"/>
          </w:tcPr>
          <w:p>
            <w:r>
              <w:t>42.83%</w:t>
            </w:r>
          </w:p>
        </w:tc>
        <w:tc>
          <w:tcPr>
            <w:tcW w:type="dxa" w:w="1728"/>
          </w:tcPr>
          <w:p>
            <w:r>
              <w:t>58.44%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15.60%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36.42 % ⬆️</w:t>
            </w:r>
          </w:p>
        </w:tc>
      </w:tr>
      <w:tr>
        <w:tc>
          <w:tcPr>
            <w:tcW w:type="dxa" w:w="1728"/>
          </w:tcPr>
          <w:p>
            <w:r>
              <w:t>CPU used by s1c2dn6</w:t>
            </w:r>
          </w:p>
        </w:tc>
        <w:tc>
          <w:tcPr>
            <w:tcW w:type="dxa" w:w="1728"/>
          </w:tcPr>
          <w:p>
            <w:r>
              <w:t>45.00%</w:t>
            </w:r>
          </w:p>
        </w:tc>
        <w:tc>
          <w:tcPr>
            <w:tcW w:type="dxa" w:w="1728"/>
          </w:tcPr>
          <w:p>
            <w:r>
              <w:t>59.48%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14.48%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32.18 % ⬆️</w:t>
            </w:r>
          </w:p>
        </w:tc>
      </w:tr>
      <w:tr>
        <w:tc>
          <w:tcPr>
            <w:tcW w:type="dxa" w:w="1728"/>
          </w:tcPr>
          <w:p>
            <w:r>
              <w:t>CPU used by s1c2pn1</w:t>
            </w:r>
          </w:p>
        </w:tc>
        <w:tc>
          <w:tcPr>
            <w:tcW w:type="dxa" w:w="1728"/>
          </w:tcPr>
          <w:p>
            <w:r>
              <w:t>61.54%</w:t>
            </w:r>
          </w:p>
        </w:tc>
        <w:tc>
          <w:tcPr>
            <w:tcW w:type="dxa" w:w="1728"/>
          </w:tcPr>
          <w:p>
            <w:r>
              <w:t>53.97%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7.57%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12.30 % ⬇️</w:t>
            </w:r>
          </w:p>
        </w:tc>
      </w:tr>
      <w:tr>
        <w:tc>
          <w:tcPr>
            <w:tcW w:type="dxa" w:w="1728"/>
          </w:tcPr>
          <w:p>
            <w:r>
              <w:t>CPU used by s1c2pn2</w:t>
            </w:r>
          </w:p>
        </w:tc>
        <w:tc>
          <w:tcPr>
            <w:tcW w:type="dxa" w:w="1728"/>
          </w:tcPr>
          <w:p>
            <w:r>
              <w:t>52.18%</w:t>
            </w:r>
          </w:p>
        </w:tc>
        <w:tc>
          <w:tcPr>
            <w:tcW w:type="dxa" w:w="1728"/>
          </w:tcPr>
          <w:p>
            <w:r>
              <w:t>47.52%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4.66%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8.93 % ⬇️</w:t>
            </w:r>
          </w:p>
        </w:tc>
      </w:tr>
      <w:tr>
        <w:tc>
          <w:tcPr>
            <w:tcW w:type="dxa" w:w="1728"/>
          </w:tcPr>
          <w:p>
            <w:r>
              <w:t>CPU used by s1c2pn3</w:t>
            </w:r>
          </w:p>
        </w:tc>
        <w:tc>
          <w:tcPr>
            <w:tcW w:type="dxa" w:w="1728"/>
          </w:tcPr>
          <w:p>
            <w:r>
              <w:t>54.54%</w:t>
            </w:r>
          </w:p>
        </w:tc>
        <w:tc>
          <w:tcPr>
            <w:tcW w:type="dxa" w:w="1728"/>
          </w:tcPr>
          <w:p>
            <w:r>
              <w:t>49.88%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4.67%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8.56 % ⬇️</w:t>
            </w:r>
          </w:p>
        </w:tc>
      </w:tr>
      <w:tr>
        <w:tc>
          <w:tcPr>
            <w:tcW w:type="dxa" w:w="1728"/>
          </w:tcPr>
          <w:p>
            <w:r>
              <w:t>CPU used by s1c2pn4</w:t>
            </w:r>
          </w:p>
        </w:tc>
        <w:tc>
          <w:tcPr>
            <w:tcW w:type="dxa" w:w="1728"/>
          </w:tcPr>
          <w:p>
            <w:r>
              <w:t>57.98%</w:t>
            </w:r>
          </w:p>
        </w:tc>
        <w:tc>
          <w:tcPr>
            <w:tcW w:type="dxa" w:w="1728"/>
          </w:tcPr>
          <w:p>
            <w:r>
              <w:t>47.76%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10.22%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17.62 % ⬇️</w:t>
            </w:r>
          </w:p>
        </w:tc>
      </w:tr>
      <w:tr>
        <w:tc>
          <w:tcPr>
            <w:tcW w:type="dxa" w:w="1728"/>
          </w:tcPr>
          <w:p>
            <w:r>
              <w:t>CPU used by s1c2pn5</w:t>
            </w:r>
          </w:p>
        </w:tc>
        <w:tc>
          <w:tcPr>
            <w:tcW w:type="dxa" w:w="1728"/>
          </w:tcPr>
          <w:p>
            <w:r>
              <w:t>56.07%</w:t>
            </w:r>
          </w:p>
        </w:tc>
        <w:tc>
          <w:tcPr>
            <w:tcW w:type="dxa" w:w="1728"/>
          </w:tcPr>
          <w:p>
            <w:r>
              <w:t>43.55%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12.52%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22.32 % ⬇️</w:t>
            </w:r>
          </w:p>
        </w:tc>
      </w:tr>
      <w:tr>
        <w:tc>
          <w:tcPr>
            <w:tcW w:type="dxa" w:w="1728"/>
          </w:tcPr>
          <w:p>
            <w:r>
              <w:t>CPU used by s1c2pn6</w:t>
            </w:r>
          </w:p>
        </w:tc>
        <w:tc>
          <w:tcPr>
            <w:tcW w:type="dxa" w:w="1728"/>
          </w:tcPr>
          <w:p>
            <w:r>
              <w:t>62.83%</w:t>
            </w:r>
          </w:p>
        </w:tc>
        <w:tc>
          <w:tcPr>
            <w:tcW w:type="dxa" w:w="1728"/>
          </w:tcPr>
          <w:p>
            <w:r>
              <w:t>61.01%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1.82%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2.90 % ⬇️</w:t>
            </w:r>
          </w:p>
        </w:tc>
      </w:tr>
      <w:tr>
        <w:tc>
          <w:tcPr>
            <w:tcW w:type="dxa" w:w="1728"/>
          </w:tcPr>
          <w:p>
            <w:r>
              <w:t>CPU used by s1cloudquery</w:t>
            </w:r>
          </w:p>
        </w:tc>
        <w:tc>
          <w:tcPr>
            <w:tcW w:type="dxa" w:w="1728"/>
          </w:tcPr>
          <w:p>
            <w:r>
              <w:t>77.55%</w:t>
            </w:r>
          </w:p>
        </w:tc>
        <w:tc>
          <w:tcPr>
            <w:tcW w:type="dxa" w:w="1728"/>
          </w:tcPr>
          <w:p>
            <w:r>
              <w:t>6.35%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71.20%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91.81 % ⬇️</w:t>
            </w:r>
          </w:p>
        </w:tc>
      </w:tr>
      <w:tr>
        <w:tc>
          <w:tcPr>
            <w:tcW w:type="dxa" w:w="1728"/>
          </w:tcPr>
          <w:p>
            <w:r>
              <w:t>CPU used by s1configdb1</w:t>
            </w:r>
          </w:p>
        </w:tc>
        <w:tc>
          <w:tcPr>
            <w:tcW w:type="dxa" w:w="1728"/>
          </w:tcPr>
          <w:p>
            <w:r>
              <w:t>15.54%</w:t>
            </w:r>
          </w:p>
        </w:tc>
        <w:tc>
          <w:tcPr>
            <w:tcW w:type="dxa" w:w="1728"/>
          </w:tcPr>
          <w:p>
            <w:r>
              <w:t>14.94%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0.60%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3.87 % ⬇️</w:t>
            </w:r>
          </w:p>
        </w:tc>
      </w:tr>
      <w:tr>
        <w:tc>
          <w:tcPr>
            <w:tcW w:type="dxa" w:w="1728"/>
          </w:tcPr>
          <w:p>
            <w:r>
              <w:t>CPU used by s1configdb2</w:t>
            </w:r>
          </w:p>
        </w:tc>
        <w:tc>
          <w:tcPr>
            <w:tcW w:type="dxa" w:w="1728"/>
          </w:tcPr>
          <w:p>
            <w:r>
              <w:t>1.13%</w:t>
            </w:r>
          </w:p>
        </w:tc>
        <w:tc>
          <w:tcPr>
            <w:tcW w:type="dxa" w:w="1728"/>
          </w:tcPr>
          <w:p>
            <w:r>
              <w:t>2.78%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1.65%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145.22 % ⬆️</w:t>
            </w:r>
          </w:p>
        </w:tc>
      </w:tr>
      <w:tr>
        <w:tc>
          <w:tcPr>
            <w:tcW w:type="dxa" w:w="1728"/>
          </w:tcPr>
          <w:p>
            <w:r>
              <w:t>CPU used by s1elasticsearch</w:t>
            </w:r>
          </w:p>
        </w:tc>
        <w:tc>
          <w:tcPr>
            <w:tcW w:type="dxa" w:w="1728"/>
          </w:tcPr>
          <w:p>
            <w:r>
              <w:t>46.90%</w:t>
            </w:r>
          </w:p>
        </w:tc>
        <w:tc>
          <w:tcPr>
            <w:tcW w:type="dxa" w:w="1728"/>
          </w:tcPr>
          <w:p>
            <w:r>
              <w:t>64.18%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17.29%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36.87 % ⬆️</w:t>
            </w:r>
          </w:p>
        </w:tc>
      </w:tr>
      <w:tr>
        <w:tc>
          <w:tcPr>
            <w:tcW w:type="dxa" w:w="1728"/>
          </w:tcPr>
          <w:p>
            <w:r>
              <w:t>CPU used by s1kibana</w:t>
            </w:r>
          </w:p>
        </w:tc>
        <w:tc>
          <w:tcPr>
            <w:tcW w:type="dxa" w:w="1728"/>
          </w:tcPr>
          <w:p>
            <w:r>
              <w:t>7.65%</w:t>
            </w:r>
          </w:p>
        </w:tc>
        <w:tc>
          <w:tcPr>
            <w:tcW w:type="dxa" w:w="1728"/>
          </w:tcPr>
          <w:p>
            <w:r>
              <w:t>7.56%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0.09%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1.20 % ⬇️</w:t>
            </w:r>
          </w:p>
        </w:tc>
      </w:tr>
      <w:tr>
        <w:tc>
          <w:tcPr>
            <w:tcW w:type="dxa" w:w="1728"/>
          </w:tcPr>
          <w:p>
            <w:r>
              <w:t>CPU used by s1logstash1</w:t>
            </w:r>
          </w:p>
        </w:tc>
        <w:tc>
          <w:tcPr>
            <w:tcW w:type="dxa" w:w="1728"/>
          </w:tcPr>
          <w:p>
            <w:r>
              <w:t>20.15%</w:t>
            </w:r>
          </w:p>
        </w:tc>
        <w:tc>
          <w:tcPr>
            <w:tcW w:type="dxa" w:w="1728"/>
          </w:tcPr>
          <w:p>
            <w:r>
              <w:t>21.47%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1.32%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6.55 % ⬆️</w:t>
            </w:r>
          </w:p>
        </w:tc>
      </w:tr>
      <w:tr>
        <w:tc>
          <w:tcPr>
            <w:tcW w:type="dxa" w:w="1728"/>
          </w:tcPr>
          <w:p>
            <w:r>
              <w:t>CPU used by s1logstash2</w:t>
            </w:r>
          </w:p>
        </w:tc>
        <w:tc>
          <w:tcPr>
            <w:tcW w:type="dxa" w:w="1728"/>
          </w:tcPr>
          <w:p>
            <w:r>
              <w:t>19.45%</w:t>
            </w:r>
          </w:p>
        </w:tc>
        <w:tc>
          <w:tcPr>
            <w:tcW w:type="dxa" w:w="1728"/>
          </w:tcPr>
          <w:p>
            <w:r>
              <w:t>22.06%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2.60%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13.39 % ⬆️</w:t>
            </w:r>
          </w:p>
        </w:tc>
      </w:tr>
      <w:tr>
        <w:tc>
          <w:tcPr>
            <w:tcW w:type="dxa" w:w="1728"/>
          </w:tcPr>
          <w:p>
            <w:r>
              <w:t>CPU used by s1mlnode1</w:t>
            </w:r>
          </w:p>
        </w:tc>
        <w:tc>
          <w:tcPr>
            <w:tcW w:type="dxa" w:w="1728"/>
          </w:tcPr>
          <w:p>
            <w:r>
              <w:t>10.28%</w:t>
            </w:r>
          </w:p>
        </w:tc>
        <w:tc>
          <w:tcPr>
            <w:tcW w:type="dxa" w:w="1728"/>
          </w:tcPr>
          <w:p>
            <w:r>
              <w:t>4.18%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6.11%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59.37 % ⬇️</w:t>
            </w:r>
          </w:p>
        </w:tc>
      </w:tr>
      <w:tr>
        <w:tc>
          <w:tcPr>
            <w:tcW w:type="dxa" w:w="1728"/>
          </w:tcPr>
          <w:p>
            <w:r>
              <w:t>CPU used by s1mlnode2</w:t>
            </w:r>
          </w:p>
        </w:tc>
        <w:tc>
          <w:tcPr>
            <w:tcW w:type="dxa" w:w="1728"/>
          </w:tcPr>
          <w:p>
            <w:r>
              <w:t>5.72%</w:t>
            </w:r>
          </w:p>
        </w:tc>
        <w:tc>
          <w:tcPr>
            <w:tcW w:type="dxa" w:w="1728"/>
          </w:tcPr>
          <w:p>
            <w:r>
              <w:t>1.56%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4.16%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72.75 % ⬇️</w:t>
            </w:r>
          </w:p>
        </w:tc>
      </w:tr>
      <w:tr>
        <w:tc>
          <w:tcPr>
            <w:tcW w:type="dxa" w:w="1728"/>
          </w:tcPr>
          <w:p>
            <w:r>
              <w:t>CPU used by s1monitor</w:t>
            </w:r>
          </w:p>
        </w:tc>
        <w:tc>
          <w:tcPr>
            <w:tcW w:type="dxa" w:w="1728"/>
          </w:tcPr>
          <w:p>
            <w:r>
              <w:t>3.63%</w:t>
            </w:r>
          </w:p>
        </w:tc>
        <w:tc>
          <w:tcPr>
            <w:tcW w:type="dxa" w:w="1728"/>
          </w:tcPr>
          <w:p>
            <w:r>
              <w:t>4.18%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0.54%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14.95 % ⬆️</w:t>
            </w:r>
          </w:p>
        </w:tc>
      </w:tr>
      <w:tr>
        <w:tc>
          <w:tcPr>
            <w:tcW w:type="dxa" w:w="1728"/>
          </w:tcPr>
          <w:p>
            <w:r>
              <w:t>CPU used by s1stsnode1</w:t>
            </w:r>
          </w:p>
        </w:tc>
        <w:tc>
          <w:tcPr>
            <w:tcW w:type="dxa" w:w="1728"/>
          </w:tcPr>
          <w:p>
            <w:r>
              <w:t>3.36%</w:t>
            </w:r>
          </w:p>
        </w:tc>
        <w:tc>
          <w:tcPr>
            <w:tcW w:type="dxa" w:w="1728"/>
          </w:tcPr>
          <w:p>
            <w:r>
              <w:t>3.12%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0.23%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6.95 % ⬇️</w:t>
            </w:r>
          </w:p>
        </w:tc>
      </w:tr>
      <w:tr>
        <w:tc>
          <w:tcPr>
            <w:tcW w:type="dxa" w:w="1728"/>
          </w:tcPr>
          <w:p>
            <w:r>
              <w:t>CPU used by s1stsnode2</w:t>
            </w:r>
          </w:p>
        </w:tc>
        <w:tc>
          <w:tcPr>
            <w:tcW w:type="dxa" w:w="1728"/>
          </w:tcPr>
          <w:p>
            <w:r>
              <w:t>3.78%</w:t>
            </w:r>
          </w:p>
        </w:tc>
        <w:tc>
          <w:tcPr>
            <w:tcW w:type="dxa" w:w="1728"/>
          </w:tcPr>
          <w:p>
            <w:r>
              <w:t>8.20%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4.42%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117.16 % ⬆️</w:t>
            </w:r>
          </w:p>
        </w:tc>
      </w:tr>
      <w:tr>
        <w:tc>
          <w:tcPr>
            <w:tcW w:type="dxa" w:w="1728"/>
          </w:tcPr>
          <w:p>
            <w:r>
              <w:t>CPU used by s1stsnode3</w:t>
            </w:r>
          </w:p>
        </w:tc>
        <w:tc>
          <w:tcPr>
            <w:tcW w:type="dxa" w:w="1728"/>
          </w:tcPr>
          <w:p>
            <w:r>
              <w:t>2.89%</w:t>
            </w:r>
          </w:p>
        </w:tc>
        <w:tc>
          <w:tcPr>
            <w:tcW w:type="dxa" w:w="1728"/>
          </w:tcPr>
          <w:p>
            <w:r>
              <w:t>8.27%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5.38%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186.41 % ⬆️</w:t>
            </w:r>
          </w:p>
        </w:tc>
      </w:tr>
      <w:tr>
        <w:tc>
          <w:tcPr>
            <w:tcW w:type="dxa" w:w="1728"/>
          </w:tcPr>
          <w:p>
            <w:r>
              <w:t>CPU used by Rule Engine s1c1pn1</w:t>
            </w:r>
          </w:p>
        </w:tc>
        <w:tc>
          <w:tcPr>
            <w:tcW w:type="dxa" w:w="1728"/>
          </w:tcPr>
          <w:p>
            <w:r>
              <w:t>120.30%</w:t>
            </w:r>
          </w:p>
        </w:tc>
        <w:tc>
          <w:tcPr>
            <w:tcW w:type="dxa" w:w="1728"/>
          </w:tcPr>
          <w:p>
            <w:r>
              <w:t>94.10%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26.20%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21.78 % ⬇️</w:t>
            </w:r>
          </w:p>
        </w:tc>
      </w:tr>
      <w:tr>
        <w:tc>
          <w:tcPr>
            <w:tcW w:type="dxa" w:w="1728"/>
          </w:tcPr>
          <w:p>
            <w:r>
              <w:t>CPU used by Rule Engine s1c1pn2</w:t>
            </w:r>
          </w:p>
        </w:tc>
        <w:tc>
          <w:tcPr>
            <w:tcW w:type="dxa" w:w="1728"/>
          </w:tcPr>
          <w:p>
            <w:r>
              <w:t>133.08%</w:t>
            </w:r>
          </w:p>
        </w:tc>
        <w:tc>
          <w:tcPr>
            <w:tcW w:type="dxa" w:w="1728"/>
          </w:tcPr>
          <w:p>
            <w:r>
              <w:t>96.27%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36.81%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27.66 % ⬇️</w:t>
            </w:r>
          </w:p>
        </w:tc>
      </w:tr>
      <w:tr>
        <w:tc>
          <w:tcPr>
            <w:tcW w:type="dxa" w:w="1728"/>
          </w:tcPr>
          <w:p>
            <w:r>
              <w:t>CPU used by Rule Engine s1c1pn3</w:t>
            </w:r>
          </w:p>
        </w:tc>
        <w:tc>
          <w:tcPr>
            <w:tcW w:type="dxa" w:w="1728"/>
          </w:tcPr>
          <w:p>
            <w:r>
              <w:t>120.61%</w:t>
            </w:r>
          </w:p>
        </w:tc>
        <w:tc>
          <w:tcPr>
            <w:tcW w:type="dxa" w:w="1728"/>
          </w:tcPr>
          <w:p>
            <w:r>
              <w:t>96.36%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24.24%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20.10 % ⬇️</w:t>
            </w:r>
          </w:p>
        </w:tc>
      </w:tr>
      <w:tr>
        <w:tc>
          <w:tcPr>
            <w:tcW w:type="dxa" w:w="1728"/>
          </w:tcPr>
          <w:p>
            <w:r>
              <w:t>CPU used by Rule Engine s1c1pn4</w:t>
            </w:r>
          </w:p>
        </w:tc>
        <w:tc>
          <w:tcPr>
            <w:tcW w:type="dxa" w:w="1728"/>
          </w:tcPr>
          <w:p>
            <w:r>
              <w:t>114.94%</w:t>
            </w:r>
          </w:p>
        </w:tc>
        <w:tc>
          <w:tcPr>
            <w:tcW w:type="dxa" w:w="1728"/>
          </w:tcPr>
          <w:p>
            <w:r>
              <w:t>94.70%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20.24%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17.61 % ⬇️</w:t>
            </w:r>
          </w:p>
        </w:tc>
      </w:tr>
      <w:tr>
        <w:tc>
          <w:tcPr>
            <w:tcW w:type="dxa" w:w="1728"/>
          </w:tcPr>
          <w:p>
            <w:r>
              <w:t>CPU used by Rule Engine s1c1pn5</w:t>
            </w:r>
          </w:p>
        </w:tc>
        <w:tc>
          <w:tcPr>
            <w:tcW w:type="dxa" w:w="1728"/>
          </w:tcPr>
          <w:p>
            <w:r>
              <w:t>121.09%</w:t>
            </w:r>
          </w:p>
        </w:tc>
        <w:tc>
          <w:tcPr>
            <w:tcW w:type="dxa" w:w="1728"/>
          </w:tcPr>
          <w:p>
            <w:r>
              <w:t>98.57%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22.53%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18.60 % ⬇️</w:t>
            </w:r>
          </w:p>
        </w:tc>
      </w:tr>
      <w:tr>
        <w:tc>
          <w:tcPr>
            <w:tcW w:type="dxa" w:w="1728"/>
          </w:tcPr>
          <w:p>
            <w:r>
              <w:t>CPU used by Rule Engine s1c1pn6</w:t>
            </w:r>
          </w:p>
        </w:tc>
        <w:tc>
          <w:tcPr>
            <w:tcW w:type="dxa" w:w="1728"/>
          </w:tcPr>
          <w:p>
            <w:r>
              <w:t>123.62%</w:t>
            </w:r>
          </w:p>
        </w:tc>
        <w:tc>
          <w:tcPr>
            <w:tcW w:type="dxa" w:w="1728"/>
          </w:tcPr>
          <w:p>
            <w:r>
              <w:t>90.22%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33.40%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27.02 % ⬇️</w:t>
            </w:r>
          </w:p>
        </w:tc>
      </w:tr>
      <w:tr>
        <w:tc>
          <w:tcPr>
            <w:tcW w:type="dxa" w:w="1728"/>
          </w:tcPr>
          <w:p>
            <w:r>
              <w:t>CPU used by Rule Engine s1c2pn1</w:t>
            </w:r>
          </w:p>
        </w:tc>
        <w:tc>
          <w:tcPr>
            <w:tcW w:type="dxa" w:w="1728"/>
          </w:tcPr>
          <w:p>
            <w:r>
              <w:t>130.25%</w:t>
            </w:r>
          </w:p>
        </w:tc>
        <w:tc>
          <w:tcPr>
            <w:tcW w:type="dxa" w:w="1728"/>
          </w:tcPr>
          <w:p>
            <w:r>
              <w:t>93.82%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36.43%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27.97 % ⬇️</w:t>
            </w:r>
          </w:p>
        </w:tc>
      </w:tr>
      <w:tr>
        <w:tc>
          <w:tcPr>
            <w:tcW w:type="dxa" w:w="1728"/>
          </w:tcPr>
          <w:p>
            <w:r>
              <w:t>CPU used by Rule Engine s1c2pn2</w:t>
            </w:r>
          </w:p>
        </w:tc>
        <w:tc>
          <w:tcPr>
            <w:tcW w:type="dxa" w:w="1728"/>
          </w:tcPr>
          <w:p>
            <w:r>
              <w:t>126.65%</w:t>
            </w:r>
          </w:p>
        </w:tc>
        <w:tc>
          <w:tcPr>
            <w:tcW w:type="dxa" w:w="1728"/>
          </w:tcPr>
          <w:p>
            <w:r>
              <w:t>101.25%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25.41%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20.06 % ⬇️</w:t>
            </w:r>
          </w:p>
        </w:tc>
      </w:tr>
      <w:tr>
        <w:tc>
          <w:tcPr>
            <w:tcW w:type="dxa" w:w="1728"/>
          </w:tcPr>
          <w:p>
            <w:r>
              <w:t>CPU used by Rule Engine s1c2pn3</w:t>
            </w:r>
          </w:p>
        </w:tc>
        <w:tc>
          <w:tcPr>
            <w:tcW w:type="dxa" w:w="1728"/>
          </w:tcPr>
          <w:p>
            <w:r>
              <w:t>112.35%</w:t>
            </w:r>
          </w:p>
        </w:tc>
        <w:tc>
          <w:tcPr>
            <w:tcW w:type="dxa" w:w="1728"/>
          </w:tcPr>
          <w:p>
            <w:r>
              <w:t>101.29%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11.06%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9.84 % ⬇️</w:t>
            </w:r>
          </w:p>
        </w:tc>
      </w:tr>
      <w:tr>
        <w:tc>
          <w:tcPr>
            <w:tcW w:type="dxa" w:w="1728"/>
          </w:tcPr>
          <w:p>
            <w:r>
              <w:t>CPU used by Rule Engine s1c2pn4</w:t>
            </w:r>
          </w:p>
        </w:tc>
        <w:tc>
          <w:tcPr>
            <w:tcW w:type="dxa" w:w="1728"/>
          </w:tcPr>
          <w:p>
            <w:r>
              <w:t>123.47%</w:t>
            </w:r>
          </w:p>
        </w:tc>
        <w:tc>
          <w:tcPr>
            <w:tcW w:type="dxa" w:w="1728"/>
          </w:tcPr>
          <w:p>
            <w:r>
              <w:t>102.29%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21.17%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17.15 % ⬇️</w:t>
            </w:r>
          </w:p>
        </w:tc>
      </w:tr>
      <w:tr>
        <w:tc>
          <w:tcPr>
            <w:tcW w:type="dxa" w:w="1728"/>
          </w:tcPr>
          <w:p>
            <w:r>
              <w:t>CPU used by Rule Engine s1c2pn5</w:t>
            </w:r>
          </w:p>
        </w:tc>
        <w:tc>
          <w:tcPr>
            <w:tcW w:type="dxa" w:w="1728"/>
          </w:tcPr>
          <w:p>
            <w:r>
              <w:t>127.46%</w:t>
            </w:r>
          </w:p>
        </w:tc>
        <w:tc>
          <w:tcPr>
            <w:tcW w:type="dxa" w:w="1728"/>
          </w:tcPr>
          <w:p>
            <w:r>
              <w:t>91.86%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35.60%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27.93 % ⬇️</w:t>
            </w:r>
          </w:p>
        </w:tc>
      </w:tr>
      <w:tr>
        <w:tc>
          <w:tcPr>
            <w:tcW w:type="dxa" w:w="1728"/>
          </w:tcPr>
          <w:p>
            <w:r>
              <w:t>CPU used by Rule Engine s1c2pn6</w:t>
            </w:r>
          </w:p>
        </w:tc>
        <w:tc>
          <w:tcPr>
            <w:tcW w:type="dxa" w:w="1728"/>
          </w:tcPr>
          <w:p>
            <w:r>
              <w:t>135.86%</w:t>
            </w:r>
          </w:p>
        </w:tc>
        <w:tc>
          <w:tcPr>
            <w:tcW w:type="dxa" w:w="1728"/>
          </w:tcPr>
          <w:p>
            <w:r>
              <w:t>96.78%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39.08%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28.77 % ⬇️</w:t>
            </w:r>
          </w:p>
        </w:tc>
      </w:tr>
      <w:tr>
        <w:tc>
          <w:tcPr>
            <w:tcW w:type="dxa" w:w="1728"/>
          </w:tcPr>
          <w:p>
            <w:r>
              <w:t>CPU used by Osquery Ingestion s1c1dn1</w:t>
            </w:r>
          </w:p>
        </w:tc>
        <w:tc>
          <w:tcPr>
            <w:tcW w:type="dxa" w:w="1728"/>
          </w:tcPr>
          <w:p>
            <w:r>
              <w:t>195.13%</w:t>
            </w:r>
          </w:p>
        </w:tc>
        <w:tc>
          <w:tcPr>
            <w:tcW w:type="dxa" w:w="1728"/>
          </w:tcPr>
          <w:p>
            <w:r>
              <w:t>324.40%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129.27%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66.25 % ⬆️</w:t>
            </w:r>
          </w:p>
        </w:tc>
      </w:tr>
      <w:tr>
        <w:tc>
          <w:tcPr>
            <w:tcW w:type="dxa" w:w="1728"/>
          </w:tcPr>
          <w:p>
            <w:r>
              <w:t>CPU used by Osquery Ingestion s1c1dn2</w:t>
            </w:r>
          </w:p>
        </w:tc>
        <w:tc>
          <w:tcPr>
            <w:tcW w:type="dxa" w:w="1728"/>
          </w:tcPr>
          <w:p>
            <w:r>
              <w:t>184.97%</w:t>
            </w:r>
          </w:p>
        </w:tc>
        <w:tc>
          <w:tcPr>
            <w:tcW w:type="dxa" w:w="1728"/>
          </w:tcPr>
          <w:p>
            <w:r>
              <w:t>309.30%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124.33%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67.21 % ⬆️</w:t>
            </w:r>
          </w:p>
        </w:tc>
      </w:tr>
      <w:tr>
        <w:tc>
          <w:tcPr>
            <w:tcW w:type="dxa" w:w="1728"/>
          </w:tcPr>
          <w:p>
            <w:r>
              <w:t>CPU used by Osquery Ingestion s1c1dn3</w:t>
            </w:r>
          </w:p>
        </w:tc>
        <w:tc>
          <w:tcPr>
            <w:tcW w:type="dxa" w:w="1728"/>
          </w:tcPr>
          <w:p>
            <w:r>
              <w:t>181.80%</w:t>
            </w:r>
          </w:p>
        </w:tc>
        <w:tc>
          <w:tcPr>
            <w:tcW w:type="dxa" w:w="1728"/>
          </w:tcPr>
          <w:p>
            <w:r>
              <w:t>177.64%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4.17%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2.29 % ⬇️</w:t>
            </w:r>
          </w:p>
        </w:tc>
      </w:tr>
      <w:tr>
        <w:tc>
          <w:tcPr>
            <w:tcW w:type="dxa" w:w="1728"/>
          </w:tcPr>
          <w:p>
            <w:r>
              <w:t>CPU used by Osquery Ingestion s1c1dn4</w:t>
            </w:r>
          </w:p>
        </w:tc>
        <w:tc>
          <w:tcPr>
            <w:tcW w:type="dxa" w:w="1728"/>
          </w:tcPr>
          <w:p>
            <w:r>
              <w:t>125.75%</w:t>
            </w:r>
          </w:p>
        </w:tc>
        <w:tc>
          <w:tcPr>
            <w:tcW w:type="dxa" w:w="1728"/>
          </w:tcPr>
          <w:p>
            <w:r>
              <w:t>289.14%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163.39%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129.93 % ⬆️</w:t>
            </w:r>
          </w:p>
        </w:tc>
      </w:tr>
      <w:tr>
        <w:tc>
          <w:tcPr>
            <w:tcW w:type="dxa" w:w="1728"/>
          </w:tcPr>
          <w:p>
            <w:r>
              <w:t>CPU used by Osquery Ingestion s1c1dn5</w:t>
            </w:r>
          </w:p>
        </w:tc>
        <w:tc>
          <w:tcPr>
            <w:tcW w:type="dxa" w:w="1728"/>
          </w:tcPr>
          <w:p>
            <w:r>
              <w:t>188.86%</w:t>
            </w:r>
          </w:p>
        </w:tc>
        <w:tc>
          <w:tcPr>
            <w:tcW w:type="dxa" w:w="1728"/>
          </w:tcPr>
          <w:p>
            <w:r>
              <w:t>301.06%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112.20%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59.41 % ⬆️</w:t>
            </w:r>
          </w:p>
        </w:tc>
      </w:tr>
      <w:tr>
        <w:tc>
          <w:tcPr>
            <w:tcW w:type="dxa" w:w="1728"/>
          </w:tcPr>
          <w:p>
            <w:r>
              <w:t>CPU used by Osquery Ingestion s1c1dn6</w:t>
            </w:r>
          </w:p>
        </w:tc>
        <w:tc>
          <w:tcPr>
            <w:tcW w:type="dxa" w:w="1728"/>
          </w:tcPr>
          <w:p>
            <w:r>
              <w:t>200.81%</w:t>
            </w:r>
          </w:p>
        </w:tc>
        <w:tc>
          <w:tcPr>
            <w:tcW w:type="dxa" w:w="1728"/>
          </w:tcPr>
          <w:p>
            <w:r>
              <w:t>316.73%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115.92%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57.72 % ⬆️</w:t>
            </w:r>
          </w:p>
        </w:tc>
      </w:tr>
      <w:tr>
        <w:tc>
          <w:tcPr>
            <w:tcW w:type="dxa" w:w="1728"/>
          </w:tcPr>
          <w:p>
            <w:r>
              <w:t>CPU used by Osquery Ingestion s1c2dn1</w:t>
            </w:r>
          </w:p>
        </w:tc>
        <w:tc>
          <w:tcPr>
            <w:tcW w:type="dxa" w:w="1728"/>
          </w:tcPr>
          <w:p>
            <w:r>
              <w:t>184.02%</w:t>
            </w:r>
          </w:p>
        </w:tc>
        <w:tc>
          <w:tcPr>
            <w:tcW w:type="dxa" w:w="1728"/>
          </w:tcPr>
          <w:p>
            <w:r>
              <w:t>304.17%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120.15%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65.29 % ⬆️</w:t>
            </w:r>
          </w:p>
        </w:tc>
      </w:tr>
      <w:tr>
        <w:tc>
          <w:tcPr>
            <w:tcW w:type="dxa" w:w="1728"/>
          </w:tcPr>
          <w:p>
            <w:r>
              <w:t>CPU used by Osquery Ingestion s1c2dn2</w:t>
            </w:r>
          </w:p>
        </w:tc>
        <w:tc>
          <w:tcPr>
            <w:tcW w:type="dxa" w:w="1728"/>
          </w:tcPr>
          <w:p>
            <w:r>
              <w:t>190.70%</w:t>
            </w:r>
          </w:p>
        </w:tc>
        <w:tc>
          <w:tcPr>
            <w:tcW w:type="dxa" w:w="1728"/>
          </w:tcPr>
          <w:p>
            <w:r>
              <w:t>182.17%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8.53%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4.47 % ⬇️</w:t>
            </w:r>
          </w:p>
        </w:tc>
      </w:tr>
      <w:tr>
        <w:tc>
          <w:tcPr>
            <w:tcW w:type="dxa" w:w="1728"/>
          </w:tcPr>
          <w:p>
            <w:r>
              <w:t>CPU used by Osquery Ingestion s1c2dn3</w:t>
            </w:r>
          </w:p>
        </w:tc>
        <w:tc>
          <w:tcPr>
            <w:tcW w:type="dxa" w:w="1728"/>
          </w:tcPr>
          <w:p>
            <w:r>
              <w:t>182.14%</w:t>
            </w:r>
          </w:p>
        </w:tc>
        <w:tc>
          <w:tcPr>
            <w:tcW w:type="dxa" w:w="1728"/>
          </w:tcPr>
          <w:p>
            <w:r>
              <w:t>301.80%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119.66%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65.69 % ⬆️</w:t>
            </w:r>
          </w:p>
        </w:tc>
      </w:tr>
      <w:tr>
        <w:tc>
          <w:tcPr>
            <w:tcW w:type="dxa" w:w="1728"/>
          </w:tcPr>
          <w:p>
            <w:r>
              <w:t>CPU used by Osquery Ingestion s1c2dn4</w:t>
            </w:r>
          </w:p>
        </w:tc>
        <w:tc>
          <w:tcPr>
            <w:tcW w:type="dxa" w:w="1728"/>
          </w:tcPr>
          <w:p>
            <w:r>
              <w:t>181.38%</w:t>
            </w:r>
          </w:p>
        </w:tc>
        <w:tc>
          <w:tcPr>
            <w:tcW w:type="dxa" w:w="1728"/>
          </w:tcPr>
          <w:p>
            <w:r>
              <w:t>300.73%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119.34%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65.80 % ⬆️</w:t>
            </w:r>
          </w:p>
        </w:tc>
      </w:tr>
      <w:tr>
        <w:tc>
          <w:tcPr>
            <w:tcW w:type="dxa" w:w="1728"/>
          </w:tcPr>
          <w:p>
            <w:r>
              <w:t>CPU used by Osquery Ingestion s1c2dn5</w:t>
            </w:r>
          </w:p>
        </w:tc>
        <w:tc>
          <w:tcPr>
            <w:tcW w:type="dxa" w:w="1728"/>
          </w:tcPr>
          <w:p>
            <w:r>
              <w:t>179.50%</w:t>
            </w:r>
          </w:p>
        </w:tc>
        <w:tc>
          <w:tcPr>
            <w:tcW w:type="dxa" w:w="1728"/>
          </w:tcPr>
          <w:p>
            <w:r>
              <w:t>317.73%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138.24%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77.01 % ⬆️</w:t>
            </w:r>
          </w:p>
        </w:tc>
      </w:tr>
      <w:tr>
        <w:tc>
          <w:tcPr>
            <w:tcW w:type="dxa" w:w="1728"/>
          </w:tcPr>
          <w:p>
            <w:r>
              <w:t>CPU used by Osquery Ingestion s1c2dn6</w:t>
            </w:r>
          </w:p>
        </w:tc>
        <w:tc>
          <w:tcPr>
            <w:tcW w:type="dxa" w:w="1728"/>
          </w:tcPr>
          <w:p>
            <w:r>
              <w:t>160.97%</w:t>
            </w:r>
          </w:p>
        </w:tc>
        <w:tc>
          <w:tcPr>
            <w:tcW w:type="dxa" w:w="1728"/>
          </w:tcPr>
          <w:p>
            <w:r>
              <w:t>300.83%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139.86%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86.89 % ⬆️</w:t>
            </w:r>
          </w:p>
        </w:tc>
      </w:tr>
      <w:tr>
        <w:tc>
          <w:tcPr>
            <w:tcW w:type="dxa" w:w="1728"/>
          </w:tcPr>
          <w:p>
            <w:r>
              <w:t>CPU used by Kafka s1c1pn1</w:t>
            </w:r>
          </w:p>
        </w:tc>
        <w:tc>
          <w:tcPr>
            <w:tcW w:type="dxa" w:w="1728"/>
          </w:tcPr>
          <w:p>
            <w:r>
              <w:t>261.18%</w:t>
            </w:r>
          </w:p>
        </w:tc>
        <w:tc>
          <w:tcPr>
            <w:tcW w:type="dxa" w:w="1728"/>
          </w:tcPr>
          <w:p>
            <w:r>
              <w:t>194.31%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66.87%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25.60 % ⬇️</w:t>
            </w:r>
          </w:p>
        </w:tc>
      </w:tr>
      <w:tr>
        <w:tc>
          <w:tcPr>
            <w:tcW w:type="dxa" w:w="1728"/>
          </w:tcPr>
          <w:p>
            <w:r>
              <w:t>CPU used by Kafka s1c1pn2</w:t>
            </w:r>
          </w:p>
        </w:tc>
        <w:tc>
          <w:tcPr>
            <w:tcW w:type="dxa" w:w="1728"/>
          </w:tcPr>
          <w:p>
            <w:r>
              <w:t>335.59%</w:t>
            </w:r>
          </w:p>
        </w:tc>
        <w:tc>
          <w:tcPr>
            <w:tcW w:type="dxa" w:w="1728"/>
          </w:tcPr>
          <w:p>
            <w:r>
              <w:t>277.34%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58.25%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17.36 % ⬇️</w:t>
            </w:r>
          </w:p>
        </w:tc>
      </w:tr>
      <w:tr>
        <w:tc>
          <w:tcPr>
            <w:tcW w:type="dxa" w:w="1728"/>
          </w:tcPr>
          <w:p>
            <w:r>
              <w:t>CPU used by Kafka s1c1pn3</w:t>
            </w:r>
          </w:p>
        </w:tc>
        <w:tc>
          <w:tcPr>
            <w:tcW w:type="dxa" w:w="1728"/>
          </w:tcPr>
          <w:p>
            <w:r>
              <w:t>338.67%</w:t>
            </w:r>
          </w:p>
        </w:tc>
        <w:tc>
          <w:tcPr>
            <w:tcW w:type="dxa" w:w="1728"/>
          </w:tcPr>
          <w:p>
            <w:r>
              <w:t>286.34%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52.33%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15.45 % ⬇️</w:t>
            </w:r>
          </w:p>
        </w:tc>
      </w:tr>
      <w:tr>
        <w:tc>
          <w:tcPr>
            <w:tcW w:type="dxa" w:w="1728"/>
          </w:tcPr>
          <w:p>
            <w:r>
              <w:t>CPU used by Kafka s1c1pn4</w:t>
            </w:r>
          </w:p>
        </w:tc>
        <w:tc>
          <w:tcPr>
            <w:tcW w:type="dxa" w:w="1728"/>
          </w:tcPr>
          <w:p>
            <w:r>
              <w:t>325.69%</w:t>
            </w:r>
          </w:p>
        </w:tc>
        <w:tc>
          <w:tcPr>
            <w:tcW w:type="dxa" w:w="1728"/>
          </w:tcPr>
          <w:p>
            <w:r>
              <w:t>319.59%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6.10%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1.87 % ⬇️</w:t>
            </w:r>
          </w:p>
        </w:tc>
      </w:tr>
      <w:tr>
        <w:tc>
          <w:tcPr>
            <w:tcW w:type="dxa" w:w="1728"/>
          </w:tcPr>
          <w:p>
            <w:r>
              <w:t>CPU used by Kafka s1c1pn5</w:t>
            </w:r>
          </w:p>
        </w:tc>
        <w:tc>
          <w:tcPr>
            <w:tcW w:type="dxa" w:w="1728"/>
          </w:tcPr>
          <w:p>
            <w:r>
              <w:t>321.52%</w:t>
            </w:r>
          </w:p>
        </w:tc>
        <w:tc>
          <w:tcPr>
            <w:tcW w:type="dxa" w:w="1728"/>
          </w:tcPr>
          <w:p>
            <w:r>
              <w:t>385.85%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64.33%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20.01 % ⬆️</w:t>
            </w:r>
          </w:p>
        </w:tc>
      </w:tr>
      <w:tr>
        <w:tc>
          <w:tcPr>
            <w:tcW w:type="dxa" w:w="1728"/>
          </w:tcPr>
          <w:p>
            <w:r>
              <w:t>CPU used by Kafka s1c1pn6</w:t>
            </w:r>
          </w:p>
        </w:tc>
        <w:tc>
          <w:tcPr>
            <w:tcW w:type="dxa" w:w="1728"/>
          </w:tcPr>
          <w:p>
            <w:r>
              <w:t>325.90%</w:t>
            </w:r>
          </w:p>
        </w:tc>
        <w:tc>
          <w:tcPr>
            <w:tcW w:type="dxa" w:w="1728"/>
          </w:tcPr>
          <w:p>
            <w:r>
              <w:t>554.97%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229.08%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70.29 % ⬆️</w:t>
            </w:r>
          </w:p>
        </w:tc>
      </w:tr>
      <w:tr>
        <w:tc>
          <w:tcPr>
            <w:tcW w:type="dxa" w:w="1728"/>
          </w:tcPr>
          <w:p>
            <w:r>
              <w:t>CPU used by Kafka s1c2pn1</w:t>
            </w:r>
          </w:p>
        </w:tc>
        <w:tc>
          <w:tcPr>
            <w:tcW w:type="dxa" w:w="1728"/>
          </w:tcPr>
          <w:p>
            <w:r>
              <w:t>231.20%</w:t>
            </w:r>
          </w:p>
        </w:tc>
        <w:tc>
          <w:tcPr>
            <w:tcW w:type="dxa" w:w="1728"/>
          </w:tcPr>
          <w:p>
            <w:r>
              <w:t>247.68%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16.48%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7.13 % ⬆️</w:t>
            </w:r>
          </w:p>
        </w:tc>
      </w:tr>
      <w:tr>
        <w:tc>
          <w:tcPr>
            <w:tcW w:type="dxa" w:w="1728"/>
          </w:tcPr>
          <w:p>
            <w:r>
              <w:t>CPU used by Kafka s1c2pn2</w:t>
            </w:r>
          </w:p>
        </w:tc>
        <w:tc>
          <w:tcPr>
            <w:tcW w:type="dxa" w:w="1728"/>
          </w:tcPr>
          <w:p>
            <w:r>
              <w:t>209.40%</w:t>
            </w:r>
          </w:p>
        </w:tc>
        <w:tc>
          <w:tcPr>
            <w:tcW w:type="dxa" w:w="1728"/>
          </w:tcPr>
          <w:p>
            <w:r>
              <w:t>253.35%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43.96%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20.99 % ⬆️</w:t>
            </w:r>
          </w:p>
        </w:tc>
      </w:tr>
      <w:tr>
        <w:tc>
          <w:tcPr>
            <w:tcW w:type="dxa" w:w="1728"/>
          </w:tcPr>
          <w:p>
            <w:r>
              <w:t>CPU used by Kafka s1c2pn3</w:t>
            </w:r>
          </w:p>
        </w:tc>
        <w:tc>
          <w:tcPr>
            <w:tcW w:type="dxa" w:w="1728"/>
          </w:tcPr>
          <w:p>
            <w:r>
              <w:t>255.64%</w:t>
            </w:r>
          </w:p>
        </w:tc>
        <w:tc>
          <w:tcPr>
            <w:tcW w:type="dxa" w:w="1728"/>
          </w:tcPr>
          <w:p>
            <w:r>
              <w:t>329.30%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73.66%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28.82 % ⬆️</w:t>
            </w:r>
          </w:p>
        </w:tc>
      </w:tr>
      <w:tr>
        <w:tc>
          <w:tcPr>
            <w:tcW w:type="dxa" w:w="1728"/>
          </w:tcPr>
          <w:p>
            <w:r>
              <w:t>CPU used by Kafka s1c2pn4</w:t>
            </w:r>
          </w:p>
        </w:tc>
        <w:tc>
          <w:tcPr>
            <w:tcW w:type="dxa" w:w="1728"/>
          </w:tcPr>
          <w:p>
            <w:r>
              <w:t>300.69%</w:t>
            </w:r>
          </w:p>
        </w:tc>
        <w:tc>
          <w:tcPr>
            <w:tcW w:type="dxa" w:w="1728"/>
          </w:tcPr>
          <w:p>
            <w:r>
              <w:t>210.39%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90.31%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30.03 % ⬇️</w:t>
            </w:r>
          </w:p>
        </w:tc>
      </w:tr>
      <w:tr>
        <w:tc>
          <w:tcPr>
            <w:tcW w:type="dxa" w:w="1728"/>
          </w:tcPr>
          <w:p>
            <w:r>
              <w:t>CPU used by Kafka s1c2pn5</w:t>
            </w:r>
          </w:p>
        </w:tc>
        <w:tc>
          <w:tcPr>
            <w:tcW w:type="dxa" w:w="1728"/>
          </w:tcPr>
          <w:p>
            <w:r>
              <w:t>346.33%</w:t>
            </w:r>
          </w:p>
        </w:tc>
        <w:tc>
          <w:tcPr>
            <w:tcW w:type="dxa" w:w="1728"/>
          </w:tcPr>
          <w:p>
            <w:r>
              <w:t>193.39%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152.95%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44.16 % ⬇️</w:t>
            </w:r>
          </w:p>
        </w:tc>
      </w:tr>
      <w:tr>
        <w:tc>
          <w:tcPr>
            <w:tcW w:type="dxa" w:w="1728"/>
          </w:tcPr>
          <w:p>
            <w:r>
              <w:t>CPU used by Kafka s1c2pn6</w:t>
            </w:r>
          </w:p>
        </w:tc>
        <w:tc>
          <w:tcPr>
            <w:tcW w:type="dxa" w:w="1728"/>
          </w:tcPr>
          <w:p>
            <w:r>
              <w:t>490.90%</w:t>
            </w:r>
          </w:p>
        </w:tc>
        <w:tc>
          <w:tcPr>
            <w:tcW w:type="dxa" w:w="1728"/>
          </w:tcPr>
          <w:p>
            <w:r>
              <w:t>565.41%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74.51%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15.18 % ⬆️</w:t>
            </w:r>
          </w:p>
        </w:tc>
      </w:tr>
      <w:tr>
        <w:tc>
          <w:tcPr>
            <w:tcW w:type="dxa" w:w="1728"/>
          </w:tcPr>
          <w:p>
            <w:r>
              <w:t>CPU used by Trino s1c1dn1</w:t>
            </w:r>
          </w:p>
        </w:tc>
        <w:tc>
          <w:tcPr>
            <w:tcW w:type="dxa" w:w="1728"/>
          </w:tcPr>
          <w:p>
            <w:r>
              <w:t>187.66%</w:t>
            </w:r>
          </w:p>
        </w:tc>
        <w:tc>
          <w:tcPr>
            <w:tcW w:type="dxa" w:w="1728"/>
          </w:tcPr>
          <w:p>
            <w:r>
              <w:t>43.93%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143.73%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76.59 % ⬇️</w:t>
            </w:r>
          </w:p>
        </w:tc>
      </w:tr>
      <w:tr>
        <w:tc>
          <w:tcPr>
            <w:tcW w:type="dxa" w:w="1728"/>
          </w:tcPr>
          <w:p>
            <w:r>
              <w:t>CPU used by Trino s1c1dn2</w:t>
            </w:r>
          </w:p>
        </w:tc>
        <w:tc>
          <w:tcPr>
            <w:tcW w:type="dxa" w:w="1728"/>
          </w:tcPr>
          <w:p>
            <w:r>
              <w:t>106.50%</w:t>
            </w:r>
          </w:p>
        </w:tc>
        <w:tc>
          <w:tcPr>
            <w:tcW w:type="dxa" w:w="1728"/>
          </w:tcPr>
          <w:p>
            <w:r>
              <w:t>95.11%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11.39%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10.70 % ⬇️</w:t>
            </w:r>
          </w:p>
        </w:tc>
      </w:tr>
      <w:tr>
        <w:tc>
          <w:tcPr>
            <w:tcW w:type="dxa" w:w="1728"/>
          </w:tcPr>
          <w:p>
            <w:r>
              <w:t>CPU used by Trino s1c1dn3</w:t>
            </w:r>
          </w:p>
        </w:tc>
        <w:tc>
          <w:tcPr>
            <w:tcW w:type="dxa" w:w="1728"/>
          </w:tcPr>
          <w:p>
            <w:r>
              <w:t>96.51%</w:t>
            </w:r>
          </w:p>
        </w:tc>
        <w:tc>
          <w:tcPr>
            <w:tcW w:type="dxa" w:w="1728"/>
          </w:tcPr>
          <w:p>
            <w:r>
              <w:t>95.61%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0.90%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0.93 % ⬇️</w:t>
            </w:r>
          </w:p>
        </w:tc>
      </w:tr>
      <w:tr>
        <w:tc>
          <w:tcPr>
            <w:tcW w:type="dxa" w:w="1728"/>
          </w:tcPr>
          <w:p>
            <w:r>
              <w:t>CPU used by Trino s1c1dn4</w:t>
            </w:r>
          </w:p>
        </w:tc>
        <w:tc>
          <w:tcPr>
            <w:tcW w:type="dxa" w:w="1728"/>
          </w:tcPr>
          <w:p>
            <w:r>
              <w:t>103.21%</w:t>
            </w:r>
          </w:p>
        </w:tc>
        <w:tc>
          <w:tcPr>
            <w:tcW w:type="dxa" w:w="1728"/>
          </w:tcPr>
          <w:p>
            <w:r>
              <w:t>100.95%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2.25%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2.18 % ⬇️</w:t>
            </w:r>
          </w:p>
        </w:tc>
      </w:tr>
      <w:tr>
        <w:tc>
          <w:tcPr>
            <w:tcW w:type="dxa" w:w="1728"/>
          </w:tcPr>
          <w:p>
            <w:r>
              <w:t>CPU used by Trino s1c1dn5</w:t>
            </w:r>
          </w:p>
        </w:tc>
        <w:tc>
          <w:tcPr>
            <w:tcW w:type="dxa" w:w="1728"/>
          </w:tcPr>
          <w:p>
            <w:r>
              <w:t>113.31%</w:t>
            </w:r>
          </w:p>
        </w:tc>
        <w:tc>
          <w:tcPr>
            <w:tcW w:type="dxa" w:w="1728"/>
          </w:tcPr>
          <w:p>
            <w:r>
              <w:t>109.76%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3.55%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3.14 % ⬇️</w:t>
            </w:r>
          </w:p>
        </w:tc>
      </w:tr>
      <w:tr>
        <w:tc>
          <w:tcPr>
            <w:tcW w:type="dxa" w:w="1728"/>
          </w:tcPr>
          <w:p>
            <w:r>
              <w:t>CPU used by Trino s1c1dn6</w:t>
            </w:r>
          </w:p>
        </w:tc>
        <w:tc>
          <w:tcPr>
            <w:tcW w:type="dxa" w:w="1728"/>
          </w:tcPr>
          <w:p>
            <w:r>
              <w:t>105.45%</w:t>
            </w:r>
          </w:p>
        </w:tc>
        <w:tc>
          <w:tcPr>
            <w:tcW w:type="dxa" w:w="1728"/>
          </w:tcPr>
          <w:p>
            <w:r>
              <w:t>103.04%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2.42%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2.29 % ⬇️</w:t>
            </w:r>
          </w:p>
        </w:tc>
      </w:tr>
      <w:tr>
        <w:tc>
          <w:tcPr>
            <w:tcW w:type="dxa" w:w="1728"/>
          </w:tcPr>
          <w:p>
            <w:r>
              <w:t>CPU used by Trino s1c2dn1</w:t>
            </w:r>
          </w:p>
        </w:tc>
        <w:tc>
          <w:tcPr>
            <w:tcW w:type="dxa" w:w="1728"/>
          </w:tcPr>
          <w:p>
            <w:r>
              <w:t>98.68%</w:t>
            </w:r>
          </w:p>
        </w:tc>
        <w:tc>
          <w:tcPr>
            <w:tcW w:type="dxa" w:w="1728"/>
          </w:tcPr>
          <w:p>
            <w:r>
              <w:t>100.56%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1.88%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1.90 % ⬆️</w:t>
            </w:r>
          </w:p>
        </w:tc>
      </w:tr>
      <w:tr>
        <w:tc>
          <w:tcPr>
            <w:tcW w:type="dxa" w:w="1728"/>
          </w:tcPr>
          <w:p>
            <w:r>
              <w:t>CPU used by Trino s1c2dn2</w:t>
            </w:r>
          </w:p>
        </w:tc>
        <w:tc>
          <w:tcPr>
            <w:tcW w:type="dxa" w:w="1728"/>
          </w:tcPr>
          <w:p>
            <w:r>
              <w:t>88.63%</w:t>
            </w:r>
          </w:p>
        </w:tc>
        <w:tc>
          <w:tcPr>
            <w:tcW w:type="dxa" w:w="1728"/>
          </w:tcPr>
          <w:p>
            <w:r>
              <w:t>101.46%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12.83%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14.48 % ⬆️</w:t>
            </w:r>
          </w:p>
        </w:tc>
      </w:tr>
      <w:tr>
        <w:tc>
          <w:tcPr>
            <w:tcW w:type="dxa" w:w="1728"/>
          </w:tcPr>
          <w:p>
            <w:r>
              <w:t>CPU used by Trino s1c2dn3</w:t>
            </w:r>
          </w:p>
        </w:tc>
        <w:tc>
          <w:tcPr>
            <w:tcW w:type="dxa" w:w="1728"/>
          </w:tcPr>
          <w:p>
            <w:r>
              <w:t>87.53%</w:t>
            </w:r>
          </w:p>
        </w:tc>
        <w:tc>
          <w:tcPr>
            <w:tcW w:type="dxa" w:w="1728"/>
          </w:tcPr>
          <w:p>
            <w:r>
              <w:t>108.08%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20.55%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23.47 % ⬆️</w:t>
            </w:r>
          </w:p>
        </w:tc>
      </w:tr>
      <w:tr>
        <w:tc>
          <w:tcPr>
            <w:tcW w:type="dxa" w:w="1728"/>
          </w:tcPr>
          <w:p>
            <w:r>
              <w:t>CPU used by Trino s1c2dn4</w:t>
            </w:r>
          </w:p>
        </w:tc>
        <w:tc>
          <w:tcPr>
            <w:tcW w:type="dxa" w:w="1728"/>
          </w:tcPr>
          <w:p>
            <w:r>
              <w:t>98.59%</w:t>
            </w:r>
          </w:p>
        </w:tc>
        <w:tc>
          <w:tcPr>
            <w:tcW w:type="dxa" w:w="1728"/>
          </w:tcPr>
          <w:p>
            <w:r>
              <w:t>103.85%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5.27%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5.34 % ⬆️</w:t>
            </w:r>
          </w:p>
        </w:tc>
      </w:tr>
      <w:tr>
        <w:tc>
          <w:tcPr>
            <w:tcW w:type="dxa" w:w="1728"/>
          </w:tcPr>
          <w:p>
            <w:r>
              <w:t>CPU used by Trino s1c2dn5</w:t>
            </w:r>
          </w:p>
        </w:tc>
        <w:tc>
          <w:tcPr>
            <w:tcW w:type="dxa" w:w="1728"/>
          </w:tcPr>
          <w:p>
            <w:r>
              <w:t>105.56%</w:t>
            </w:r>
          </w:p>
        </w:tc>
        <w:tc>
          <w:tcPr>
            <w:tcW w:type="dxa" w:w="1728"/>
          </w:tcPr>
          <w:p>
            <w:r>
              <w:t>102.62%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2.93%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2.78 % ⬇️</w:t>
            </w:r>
          </w:p>
        </w:tc>
      </w:tr>
      <w:tr>
        <w:tc>
          <w:tcPr>
            <w:tcW w:type="dxa" w:w="1728"/>
          </w:tcPr>
          <w:p>
            <w:r>
              <w:t>CPU used by Trino s1c2dn6</w:t>
            </w:r>
          </w:p>
        </w:tc>
        <w:tc>
          <w:tcPr>
            <w:tcW w:type="dxa" w:w="1728"/>
          </w:tcPr>
          <w:p>
            <w:r>
              <w:t>92.33%</w:t>
            </w:r>
          </w:p>
        </w:tc>
        <w:tc>
          <w:tcPr>
            <w:tcW w:type="dxa" w:w="1728"/>
          </w:tcPr>
          <w:p>
            <w:r>
              <w:t>111.75%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19.42%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21.04 % ⬆️</w:t>
            </w:r>
          </w:p>
        </w:tc>
      </w:tr>
      <w:tr>
        <w:tc>
          <w:tcPr>
            <w:tcW w:type="dxa" w:w="1728"/>
          </w:tcPr>
          <w:p>
            <w:r>
              <w:t>CPU used by Tls s1c1pn1</w:t>
            </w:r>
          </w:p>
        </w:tc>
        <w:tc>
          <w:tcPr>
            <w:tcW w:type="dxa" w:w="1728"/>
          </w:tcPr>
          <w:p>
            <w:r>
              <w:t>15.32%</w:t>
            </w:r>
          </w:p>
        </w:tc>
        <w:tc>
          <w:tcPr>
            <w:tcW w:type="dxa" w:w="1728"/>
          </w:tcPr>
          <w:p>
            <w:r>
              <w:t>16.99%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1.67%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10.91 % ⬆️</w:t>
            </w:r>
          </w:p>
        </w:tc>
      </w:tr>
      <w:tr>
        <w:tc>
          <w:tcPr>
            <w:tcW w:type="dxa" w:w="1728"/>
          </w:tcPr>
          <w:p>
            <w:r>
              <w:t>CPU used by Tls s1c1pn2</w:t>
            </w:r>
          </w:p>
        </w:tc>
        <w:tc>
          <w:tcPr>
            <w:tcW w:type="dxa" w:w="1728"/>
          </w:tcPr>
          <w:p>
            <w:r>
              <w:t>15.67%</w:t>
            </w:r>
          </w:p>
        </w:tc>
        <w:tc>
          <w:tcPr>
            <w:tcW w:type="dxa" w:w="1728"/>
          </w:tcPr>
          <w:p>
            <w:r>
              <w:t>15.95%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0.29%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1.83 % ⬆️</w:t>
            </w:r>
          </w:p>
        </w:tc>
      </w:tr>
      <w:tr>
        <w:tc>
          <w:tcPr>
            <w:tcW w:type="dxa" w:w="1728"/>
          </w:tcPr>
          <w:p>
            <w:r>
              <w:t>CPU used by Tls s1c1pn3</w:t>
            </w:r>
          </w:p>
        </w:tc>
        <w:tc>
          <w:tcPr>
            <w:tcW w:type="dxa" w:w="1728"/>
          </w:tcPr>
          <w:p>
            <w:r>
              <w:t>17.05%</w:t>
            </w:r>
          </w:p>
        </w:tc>
        <w:tc>
          <w:tcPr>
            <w:tcW w:type="dxa" w:w="1728"/>
          </w:tcPr>
          <w:p>
            <w:r>
              <w:t>17.25%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0.19%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1.13 % ⬆️</w:t>
            </w:r>
          </w:p>
        </w:tc>
      </w:tr>
      <w:tr>
        <w:tc>
          <w:tcPr>
            <w:tcW w:type="dxa" w:w="1728"/>
          </w:tcPr>
          <w:p>
            <w:r>
              <w:t>CPU used by Tls s1c1pn4</w:t>
            </w:r>
          </w:p>
        </w:tc>
        <w:tc>
          <w:tcPr>
            <w:tcW w:type="dxa" w:w="1728"/>
          </w:tcPr>
          <w:p>
            <w:r>
              <w:t>15.89%</w:t>
            </w:r>
          </w:p>
        </w:tc>
        <w:tc>
          <w:tcPr>
            <w:tcW w:type="dxa" w:w="1728"/>
          </w:tcPr>
          <w:p>
            <w:r>
              <w:t>15.94%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0.05%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0.31 % ⬆️</w:t>
            </w:r>
          </w:p>
        </w:tc>
      </w:tr>
      <w:tr>
        <w:tc>
          <w:tcPr>
            <w:tcW w:type="dxa" w:w="1728"/>
          </w:tcPr>
          <w:p>
            <w:r>
              <w:t>CPU used by Tls s1c1pn5</w:t>
            </w:r>
          </w:p>
        </w:tc>
        <w:tc>
          <w:tcPr>
            <w:tcW w:type="dxa" w:w="1728"/>
          </w:tcPr>
          <w:p>
            <w:r>
              <w:t>16.03%</w:t>
            </w:r>
          </w:p>
        </w:tc>
        <w:tc>
          <w:tcPr>
            <w:tcW w:type="dxa" w:w="1728"/>
          </w:tcPr>
          <w:p>
            <w:r>
              <w:t>16.69%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0.65%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4.08 % ⬆️</w:t>
            </w:r>
          </w:p>
        </w:tc>
      </w:tr>
      <w:tr>
        <w:tc>
          <w:tcPr>
            <w:tcW w:type="dxa" w:w="1728"/>
          </w:tcPr>
          <w:p>
            <w:r>
              <w:t>CPU used by Tls s1c1pn6</w:t>
            </w:r>
          </w:p>
        </w:tc>
        <w:tc>
          <w:tcPr>
            <w:tcW w:type="dxa" w:w="1728"/>
          </w:tcPr>
          <w:p>
            <w:r>
              <w:t>15.84%</w:t>
            </w:r>
          </w:p>
        </w:tc>
        <w:tc>
          <w:tcPr>
            <w:tcW w:type="dxa" w:w="1728"/>
          </w:tcPr>
          <w:p>
            <w:r>
              <w:t>15.72%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0.12%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0.77 % ⬇️</w:t>
            </w:r>
          </w:p>
        </w:tc>
      </w:tr>
      <w:tr>
        <w:tc>
          <w:tcPr>
            <w:tcW w:type="dxa" w:w="1728"/>
          </w:tcPr>
          <w:p>
            <w:r>
              <w:t>CPU used by Tls s1c2pn1</w:t>
            </w:r>
          </w:p>
        </w:tc>
        <w:tc>
          <w:tcPr>
            <w:tcW w:type="dxa" w:w="1728"/>
          </w:tcPr>
          <w:p>
            <w:r>
              <w:t>16.00%</w:t>
            </w:r>
          </w:p>
        </w:tc>
        <w:tc>
          <w:tcPr>
            <w:tcW w:type="dxa" w:w="1728"/>
          </w:tcPr>
          <w:p>
            <w:r>
              <w:t>16.32%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0.32%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2.03 % ⬆️</w:t>
            </w:r>
          </w:p>
        </w:tc>
      </w:tr>
      <w:tr>
        <w:tc>
          <w:tcPr>
            <w:tcW w:type="dxa" w:w="1728"/>
          </w:tcPr>
          <w:p>
            <w:r>
              <w:t>CPU used by Tls s1c2pn2</w:t>
            </w:r>
          </w:p>
        </w:tc>
        <w:tc>
          <w:tcPr>
            <w:tcW w:type="dxa" w:w="1728"/>
          </w:tcPr>
          <w:p>
            <w:r>
              <w:t>15.67%</w:t>
            </w:r>
          </w:p>
        </w:tc>
        <w:tc>
          <w:tcPr>
            <w:tcW w:type="dxa" w:w="1728"/>
          </w:tcPr>
          <w:p>
            <w:r>
              <w:t>16.08%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0.40%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2.57 % ⬆️</w:t>
            </w:r>
          </w:p>
        </w:tc>
      </w:tr>
      <w:tr>
        <w:tc>
          <w:tcPr>
            <w:tcW w:type="dxa" w:w="1728"/>
          </w:tcPr>
          <w:p>
            <w:r>
              <w:t>CPU used by Tls s1c2pn3</w:t>
            </w:r>
          </w:p>
        </w:tc>
        <w:tc>
          <w:tcPr>
            <w:tcW w:type="dxa" w:w="1728"/>
          </w:tcPr>
          <w:p>
            <w:r>
              <w:t>15.66%</w:t>
            </w:r>
          </w:p>
        </w:tc>
        <w:tc>
          <w:tcPr>
            <w:tcW w:type="dxa" w:w="1728"/>
          </w:tcPr>
          <w:p>
            <w:r>
              <w:t>15.58%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0.08%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0.48 % ⬇️</w:t>
            </w:r>
          </w:p>
        </w:tc>
      </w:tr>
      <w:tr>
        <w:tc>
          <w:tcPr>
            <w:tcW w:type="dxa" w:w="1728"/>
          </w:tcPr>
          <w:p>
            <w:r>
              <w:t>CPU used by Tls s1c2pn4</w:t>
            </w:r>
          </w:p>
        </w:tc>
        <w:tc>
          <w:tcPr>
            <w:tcW w:type="dxa" w:w="1728"/>
          </w:tcPr>
          <w:p>
            <w:r>
              <w:t>16.81%</w:t>
            </w:r>
          </w:p>
        </w:tc>
        <w:tc>
          <w:tcPr>
            <w:tcW w:type="dxa" w:w="1728"/>
          </w:tcPr>
          <w:p>
            <w:r>
              <w:t>16.12%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0.69%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4.10 % ⬇️</w:t>
            </w:r>
          </w:p>
        </w:tc>
      </w:tr>
      <w:tr>
        <w:tc>
          <w:tcPr>
            <w:tcW w:type="dxa" w:w="1728"/>
          </w:tcPr>
          <w:p>
            <w:r>
              <w:t>CPU used by Tls s1c2pn5</w:t>
            </w:r>
          </w:p>
        </w:tc>
        <w:tc>
          <w:tcPr>
            <w:tcW w:type="dxa" w:w="1728"/>
          </w:tcPr>
          <w:p>
            <w:r>
              <w:t>15.39%</w:t>
            </w:r>
          </w:p>
        </w:tc>
        <w:tc>
          <w:tcPr>
            <w:tcW w:type="dxa" w:w="1728"/>
          </w:tcPr>
          <w:p>
            <w:r>
              <w:t>15.72%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0.33%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2.13 % ⬆️</w:t>
            </w:r>
          </w:p>
        </w:tc>
      </w:tr>
      <w:tr>
        <w:tc>
          <w:tcPr>
            <w:tcW w:type="dxa" w:w="1728"/>
          </w:tcPr>
          <w:p>
            <w:r>
              <w:t>CPU used by Tls s1c2pn6</w:t>
            </w:r>
          </w:p>
        </w:tc>
        <w:tc>
          <w:tcPr>
            <w:tcW w:type="dxa" w:w="1728"/>
          </w:tcPr>
          <w:p>
            <w:r>
              <w:t>16.83%</w:t>
            </w:r>
          </w:p>
        </w:tc>
        <w:tc>
          <w:tcPr>
            <w:tcW w:type="dxa" w:w="1728"/>
          </w:tcPr>
          <w:p>
            <w:r>
              <w:t>17.08%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0.24%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1.45 % ⬆️</w:t>
            </w:r>
          </w:p>
        </w:tc>
      </w:tr>
      <w:tr>
        <w:tc>
          <w:tcPr>
            <w:tcW w:type="dxa" w:w="1728"/>
          </w:tcPr>
          <w:p>
            <w:r>
              <w:t>CPU used by EventsDbIngestion s1c1dn1</w:t>
            </w:r>
          </w:p>
        </w:tc>
        <w:tc>
          <w:tcPr>
            <w:tcW w:type="dxa" w:w="1728"/>
          </w:tcPr>
          <w:p>
            <w:r>
              <w:t>12.06%</w:t>
            </w:r>
          </w:p>
        </w:tc>
        <w:tc>
          <w:tcPr>
            <w:tcW w:type="dxa" w:w="1728"/>
          </w:tcPr>
          <w:p>
            <w:r>
              <w:t>29.51%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17.46%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144.79 % ⬆️</w:t>
            </w:r>
          </w:p>
        </w:tc>
      </w:tr>
      <w:tr>
        <w:tc>
          <w:tcPr>
            <w:tcW w:type="dxa" w:w="1728"/>
          </w:tcPr>
          <w:p>
            <w:r>
              <w:t>CPU used by EventsDbIngestion s1c1dn2</w:t>
            </w:r>
          </w:p>
        </w:tc>
        <w:tc>
          <w:tcPr>
            <w:tcW w:type="dxa" w:w="1728"/>
          </w:tcPr>
          <w:p>
            <w:r>
              <w:t>8.36%</w:t>
            </w:r>
          </w:p>
        </w:tc>
        <w:tc>
          <w:tcPr>
            <w:tcW w:type="dxa" w:w="1728"/>
          </w:tcPr>
          <w:p>
            <w:r>
              <w:t>28.16%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19.80%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236.98 % ⬆️</w:t>
            </w:r>
          </w:p>
        </w:tc>
      </w:tr>
      <w:tr>
        <w:tc>
          <w:tcPr>
            <w:tcW w:type="dxa" w:w="1728"/>
          </w:tcPr>
          <w:p>
            <w:r>
              <w:t>CPU used by EventsDbIngestion s1c1dn3</w:t>
            </w:r>
          </w:p>
        </w:tc>
        <w:tc>
          <w:tcPr>
            <w:tcW w:type="dxa" w:w="1728"/>
          </w:tcPr>
          <w:p>
            <w:r>
              <w:t>8.68%</w:t>
            </w:r>
          </w:p>
        </w:tc>
        <w:tc>
          <w:tcPr>
            <w:tcW w:type="dxa" w:w="1728"/>
          </w:tcPr>
          <w:p>
            <w:r>
              <w:t>13.64%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4.96%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57.08 % ⬆️</w:t>
            </w:r>
          </w:p>
        </w:tc>
      </w:tr>
      <w:tr>
        <w:tc>
          <w:tcPr>
            <w:tcW w:type="dxa" w:w="1728"/>
          </w:tcPr>
          <w:p>
            <w:r>
              <w:t>CPU used by EventsDbIngestion s1c1dn4</w:t>
            </w:r>
          </w:p>
        </w:tc>
        <w:tc>
          <w:tcPr>
            <w:tcW w:type="dxa" w:w="1728"/>
          </w:tcPr>
          <w:p>
            <w:r>
              <w:t>4.80%</w:t>
            </w:r>
          </w:p>
        </w:tc>
        <w:tc>
          <w:tcPr>
            <w:tcW w:type="dxa" w:w="1728"/>
          </w:tcPr>
          <w:p>
            <w:r>
              <w:t>21.63%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16.84%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351.15 % ⬆️</w:t>
            </w:r>
          </w:p>
        </w:tc>
      </w:tr>
      <w:tr>
        <w:tc>
          <w:tcPr>
            <w:tcW w:type="dxa" w:w="1728"/>
          </w:tcPr>
          <w:p>
            <w:r>
              <w:t>CPU used by EventsDbIngestion s1c1dn5</w:t>
            </w:r>
          </w:p>
        </w:tc>
        <w:tc>
          <w:tcPr>
            <w:tcW w:type="dxa" w:w="1728"/>
          </w:tcPr>
          <w:p>
            <w:r>
              <w:t>8.84%</w:t>
            </w:r>
          </w:p>
        </w:tc>
        <w:tc>
          <w:tcPr>
            <w:tcW w:type="dxa" w:w="1728"/>
          </w:tcPr>
          <w:p>
            <w:r>
              <w:t>24.90%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16.06%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181.68 % ⬆️</w:t>
            </w:r>
          </w:p>
        </w:tc>
      </w:tr>
      <w:tr>
        <w:tc>
          <w:tcPr>
            <w:tcW w:type="dxa" w:w="1728"/>
          </w:tcPr>
          <w:p>
            <w:r>
              <w:t>CPU used by EventsDbIngestion s1c1dn6</w:t>
            </w:r>
          </w:p>
        </w:tc>
        <w:tc>
          <w:tcPr>
            <w:tcW w:type="dxa" w:w="1728"/>
          </w:tcPr>
          <w:p>
            <w:r>
              <w:t>10.18%</w:t>
            </w:r>
          </w:p>
        </w:tc>
        <w:tc>
          <w:tcPr>
            <w:tcW w:type="dxa" w:w="1728"/>
          </w:tcPr>
          <w:p>
            <w:r>
              <w:t>25.26%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15.08%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148.20 % ⬆️</w:t>
            </w:r>
          </w:p>
        </w:tc>
      </w:tr>
      <w:tr>
        <w:tc>
          <w:tcPr>
            <w:tcW w:type="dxa" w:w="1728"/>
          </w:tcPr>
          <w:p>
            <w:r>
              <w:t>CPU used by EventsDbIngestion s1c2dn1</w:t>
            </w:r>
          </w:p>
        </w:tc>
        <w:tc>
          <w:tcPr>
            <w:tcW w:type="dxa" w:w="1728"/>
          </w:tcPr>
          <w:p>
            <w:r>
              <w:t>8.61%</w:t>
            </w:r>
          </w:p>
        </w:tc>
        <w:tc>
          <w:tcPr>
            <w:tcW w:type="dxa" w:w="1728"/>
          </w:tcPr>
          <w:p>
            <w:r>
              <w:t>24.38%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15.77%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183.23 % ⬆️</w:t>
            </w:r>
          </w:p>
        </w:tc>
      </w:tr>
      <w:tr>
        <w:tc>
          <w:tcPr>
            <w:tcW w:type="dxa" w:w="1728"/>
          </w:tcPr>
          <w:p>
            <w:r>
              <w:t>CPU used by EventsDbIngestion s1c2dn2</w:t>
            </w:r>
          </w:p>
        </w:tc>
        <w:tc>
          <w:tcPr>
            <w:tcW w:type="dxa" w:w="1728"/>
          </w:tcPr>
          <w:p>
            <w:r>
              <w:t>8.57%</w:t>
            </w:r>
          </w:p>
        </w:tc>
        <w:tc>
          <w:tcPr>
            <w:tcW w:type="dxa" w:w="1728"/>
          </w:tcPr>
          <w:p>
            <w:r>
              <w:t>15.50%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6.93%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80.82 % ⬆️</w:t>
            </w:r>
          </w:p>
        </w:tc>
      </w:tr>
      <w:tr>
        <w:tc>
          <w:tcPr>
            <w:tcW w:type="dxa" w:w="1728"/>
          </w:tcPr>
          <w:p>
            <w:r>
              <w:t>CPU used by EventsDbIngestion s1c2dn3</w:t>
            </w:r>
          </w:p>
        </w:tc>
        <w:tc>
          <w:tcPr>
            <w:tcW w:type="dxa" w:w="1728"/>
          </w:tcPr>
          <w:p>
            <w:r>
              <w:t>8.53%</w:t>
            </w:r>
          </w:p>
        </w:tc>
        <w:tc>
          <w:tcPr>
            <w:tcW w:type="dxa" w:w="1728"/>
          </w:tcPr>
          <w:p>
            <w:r>
              <w:t>21.55%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13.02%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152.62 % ⬆️</w:t>
            </w:r>
          </w:p>
        </w:tc>
      </w:tr>
      <w:tr>
        <w:tc>
          <w:tcPr>
            <w:tcW w:type="dxa" w:w="1728"/>
          </w:tcPr>
          <w:p>
            <w:r>
              <w:t>CPU used by EventsDbIngestion s1c2dn4</w:t>
            </w:r>
          </w:p>
        </w:tc>
        <w:tc>
          <w:tcPr>
            <w:tcW w:type="dxa" w:w="1728"/>
          </w:tcPr>
          <w:p>
            <w:r>
              <w:t>8.16%</w:t>
            </w:r>
          </w:p>
        </w:tc>
        <w:tc>
          <w:tcPr>
            <w:tcW w:type="dxa" w:w="1728"/>
          </w:tcPr>
          <w:p>
            <w:r>
              <w:t>21.52%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13.36%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163.81 % ⬆️</w:t>
            </w:r>
          </w:p>
        </w:tc>
      </w:tr>
      <w:tr>
        <w:tc>
          <w:tcPr>
            <w:tcW w:type="dxa" w:w="1728"/>
          </w:tcPr>
          <w:p>
            <w:r>
              <w:t>CPU used by EventsDbIngestion s1c2dn5</w:t>
            </w:r>
          </w:p>
        </w:tc>
        <w:tc>
          <w:tcPr>
            <w:tcW w:type="dxa" w:w="1728"/>
          </w:tcPr>
          <w:p>
            <w:r>
              <w:t>6.41%</w:t>
            </w:r>
          </w:p>
        </w:tc>
        <w:tc>
          <w:tcPr>
            <w:tcW w:type="dxa" w:w="1728"/>
          </w:tcPr>
          <w:p>
            <w:r>
              <w:t>28.77%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22.36%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348.94 % ⬆️</w:t>
            </w:r>
          </w:p>
        </w:tc>
      </w:tr>
      <w:tr>
        <w:tc>
          <w:tcPr>
            <w:tcW w:type="dxa" w:w="1728"/>
          </w:tcPr>
          <w:p>
            <w:r>
              <w:t>CPU used by EventsDbIngestion s1c2dn6</w:t>
            </w:r>
          </w:p>
        </w:tc>
        <w:tc>
          <w:tcPr>
            <w:tcW w:type="dxa" w:w="1728"/>
          </w:tcPr>
          <w:p>
            <w:r>
              <w:t>10.56%</w:t>
            </w:r>
          </w:p>
        </w:tc>
        <w:tc>
          <w:tcPr>
            <w:tcW w:type="dxa" w:w="1728"/>
          </w:tcPr>
          <w:p>
            <w:r>
              <w:t>22.93%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12.37%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117.09 % ⬆️</w:t>
            </w:r>
          </w:p>
        </w:tc>
      </w:tr>
      <w:tr>
        <w:tc>
          <w:tcPr>
            <w:tcW w:type="dxa" w:w="1728"/>
          </w:tcPr>
          <w:p>
            <w:r>
              <w:t>CPU used by Logger s1c1pn1</w:t>
            </w:r>
          </w:p>
        </w:tc>
        <w:tc>
          <w:tcPr>
            <w:tcW w:type="dxa" w:w="1728"/>
          </w:tcPr>
          <w:p>
            <w:r>
              <w:t>440.48%</w:t>
            </w:r>
          </w:p>
        </w:tc>
        <w:tc>
          <w:tcPr>
            <w:tcW w:type="dxa" w:w="1728"/>
          </w:tcPr>
          <w:p>
            <w:r>
              <w:t>376.72%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63.76%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14.48 % ⬇️</w:t>
            </w:r>
          </w:p>
        </w:tc>
      </w:tr>
      <w:tr>
        <w:tc>
          <w:tcPr>
            <w:tcW w:type="dxa" w:w="1728"/>
          </w:tcPr>
          <w:p>
            <w:r>
              <w:t>CPU used by Logger s1c1pn2</w:t>
            </w:r>
          </w:p>
        </w:tc>
        <w:tc>
          <w:tcPr>
            <w:tcW w:type="dxa" w:w="1728"/>
          </w:tcPr>
          <w:p>
            <w:r>
              <w:t>470.05%</w:t>
            </w:r>
          </w:p>
        </w:tc>
        <w:tc>
          <w:tcPr>
            <w:tcW w:type="dxa" w:w="1728"/>
          </w:tcPr>
          <w:p>
            <w:r>
              <w:t>440.37%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29.68%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6.32 % ⬇️</w:t>
            </w:r>
          </w:p>
        </w:tc>
      </w:tr>
      <w:tr>
        <w:tc>
          <w:tcPr>
            <w:tcW w:type="dxa" w:w="1728"/>
          </w:tcPr>
          <w:p>
            <w:r>
              <w:t>CPU used by Logger s1c1pn3</w:t>
            </w:r>
          </w:p>
        </w:tc>
        <w:tc>
          <w:tcPr>
            <w:tcW w:type="dxa" w:w="1728"/>
          </w:tcPr>
          <w:p>
            <w:r>
              <w:t>432.18%</w:t>
            </w:r>
          </w:p>
        </w:tc>
        <w:tc>
          <w:tcPr>
            <w:tcW w:type="dxa" w:w="1728"/>
          </w:tcPr>
          <w:p>
            <w:r>
              <w:t>438.25%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6.07%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1.41 % ⬆️</w:t>
            </w:r>
          </w:p>
        </w:tc>
      </w:tr>
      <w:tr>
        <w:tc>
          <w:tcPr>
            <w:tcW w:type="dxa" w:w="1728"/>
          </w:tcPr>
          <w:p>
            <w:r>
              <w:t>CPU used by Logger s1c1pn4</w:t>
            </w:r>
          </w:p>
        </w:tc>
        <w:tc>
          <w:tcPr>
            <w:tcW w:type="dxa" w:w="1728"/>
          </w:tcPr>
          <w:p>
            <w:r>
              <w:t>425.34%</w:t>
            </w:r>
          </w:p>
        </w:tc>
        <w:tc>
          <w:tcPr>
            <w:tcW w:type="dxa" w:w="1728"/>
          </w:tcPr>
          <w:p>
            <w:r>
              <w:t>451.86%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26.52%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6.24 % ⬆️</w:t>
            </w:r>
          </w:p>
        </w:tc>
      </w:tr>
      <w:tr>
        <w:tc>
          <w:tcPr>
            <w:tcW w:type="dxa" w:w="1728"/>
          </w:tcPr>
          <w:p>
            <w:r>
              <w:t>CPU used by Logger s1c1pn5</w:t>
            </w:r>
          </w:p>
        </w:tc>
        <w:tc>
          <w:tcPr>
            <w:tcW w:type="dxa" w:w="1728"/>
          </w:tcPr>
          <w:p>
            <w:r>
              <w:t>411.87%</w:t>
            </w:r>
          </w:p>
        </w:tc>
        <w:tc>
          <w:tcPr>
            <w:tcW w:type="dxa" w:w="1728"/>
          </w:tcPr>
          <w:p>
            <w:r>
              <w:t>443.90%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32.02%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7.78 % ⬆️</w:t>
            </w:r>
          </w:p>
        </w:tc>
      </w:tr>
      <w:tr>
        <w:tc>
          <w:tcPr>
            <w:tcW w:type="dxa" w:w="1728"/>
          </w:tcPr>
          <w:p>
            <w:r>
              <w:t>CPU used by Logger s1c1pn6</w:t>
            </w:r>
          </w:p>
        </w:tc>
        <w:tc>
          <w:tcPr>
            <w:tcW w:type="dxa" w:w="1728"/>
          </w:tcPr>
          <w:p>
            <w:r>
              <w:t>459.27%</w:t>
            </w:r>
          </w:p>
        </w:tc>
        <w:tc>
          <w:tcPr>
            <w:tcW w:type="dxa" w:w="1728"/>
          </w:tcPr>
          <w:p>
            <w:r>
              <w:t>460.43%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1.16%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0.25 % ⬆️</w:t>
            </w:r>
          </w:p>
        </w:tc>
      </w:tr>
      <w:tr>
        <w:tc>
          <w:tcPr>
            <w:tcW w:type="dxa" w:w="1728"/>
          </w:tcPr>
          <w:p>
            <w:r>
              <w:t>CPU used by Logger s1c2pn1</w:t>
            </w:r>
          </w:p>
        </w:tc>
        <w:tc>
          <w:tcPr>
            <w:tcW w:type="dxa" w:w="1728"/>
          </w:tcPr>
          <w:p>
            <w:r>
              <w:t>459.09%</w:t>
            </w:r>
          </w:p>
        </w:tc>
        <w:tc>
          <w:tcPr>
            <w:tcW w:type="dxa" w:w="1728"/>
          </w:tcPr>
          <w:p>
            <w:r>
              <w:t>435.67%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23.42%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5.10 % ⬇️</w:t>
            </w:r>
          </w:p>
        </w:tc>
      </w:tr>
      <w:tr>
        <w:tc>
          <w:tcPr>
            <w:tcW w:type="dxa" w:w="1728"/>
          </w:tcPr>
          <w:p>
            <w:r>
              <w:t>CPU used by Logger s1c2pn2</w:t>
            </w:r>
          </w:p>
        </w:tc>
        <w:tc>
          <w:tcPr>
            <w:tcW w:type="dxa" w:w="1728"/>
          </w:tcPr>
          <w:p>
            <w:r>
              <w:t>427.24%</w:t>
            </w:r>
          </w:p>
        </w:tc>
        <w:tc>
          <w:tcPr>
            <w:tcW w:type="dxa" w:w="1728"/>
          </w:tcPr>
          <w:p>
            <w:r>
              <w:t>441.43%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14.19%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3.32 % ⬆️</w:t>
            </w:r>
          </w:p>
        </w:tc>
      </w:tr>
      <w:tr>
        <w:tc>
          <w:tcPr>
            <w:tcW w:type="dxa" w:w="1728"/>
          </w:tcPr>
          <w:p>
            <w:r>
              <w:t>CPU used by Logger s1c2pn3</w:t>
            </w:r>
          </w:p>
        </w:tc>
        <w:tc>
          <w:tcPr>
            <w:tcW w:type="dxa" w:w="1728"/>
          </w:tcPr>
          <w:p>
            <w:r>
              <w:t>449.07%</w:t>
            </w:r>
          </w:p>
        </w:tc>
        <w:tc>
          <w:tcPr>
            <w:tcW w:type="dxa" w:w="1728"/>
          </w:tcPr>
          <w:p>
            <w:r>
              <w:t>433.96%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15.11%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3.36 % ⬇️</w:t>
            </w:r>
          </w:p>
        </w:tc>
      </w:tr>
      <w:tr>
        <w:tc>
          <w:tcPr>
            <w:tcW w:type="dxa" w:w="1728"/>
          </w:tcPr>
          <w:p>
            <w:r>
              <w:t>CPU used by Logger s1c2pn4</w:t>
            </w:r>
          </w:p>
        </w:tc>
        <w:tc>
          <w:tcPr>
            <w:tcW w:type="dxa" w:w="1728"/>
          </w:tcPr>
          <w:p>
            <w:r>
              <w:t>473.26%</w:t>
            </w:r>
          </w:p>
        </w:tc>
        <w:tc>
          <w:tcPr>
            <w:tcW w:type="dxa" w:w="1728"/>
          </w:tcPr>
          <w:p>
            <w:r>
              <w:t>483.70%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10.44%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2.21 % ⬆️</w:t>
            </w:r>
          </w:p>
        </w:tc>
      </w:tr>
      <w:tr>
        <w:tc>
          <w:tcPr>
            <w:tcW w:type="dxa" w:w="1728"/>
          </w:tcPr>
          <w:p>
            <w:r>
              <w:t>CPU used by Logger s1c2pn5</w:t>
            </w:r>
          </w:p>
        </w:tc>
        <w:tc>
          <w:tcPr>
            <w:tcW w:type="dxa" w:w="1728"/>
          </w:tcPr>
          <w:p>
            <w:r>
              <w:t>396.13%</w:t>
            </w:r>
          </w:p>
        </w:tc>
        <w:tc>
          <w:tcPr>
            <w:tcW w:type="dxa" w:w="1728"/>
          </w:tcPr>
          <w:p>
            <w:r>
              <w:t>397.07%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0.94% ⬆️</w:t>
            </w:r>
          </w:p>
        </w:tc>
        <w:tc>
          <w:tcPr>
            <w:tcW w:type="dxa" w:w="1728"/>
          </w:tcPr>
          <w:p>
            <w:r>
              <w:rPr>
                <w:color w:val="FF0000"/>
              </w:rPr>
              <w:t>0.24 % ⬆️</w:t>
            </w:r>
          </w:p>
        </w:tc>
      </w:tr>
      <w:tr>
        <w:tc>
          <w:tcPr>
            <w:tcW w:type="dxa" w:w="1728"/>
          </w:tcPr>
          <w:p>
            <w:r>
              <w:t>CPU used by Logger s1c2pn6</w:t>
            </w:r>
          </w:p>
        </w:tc>
        <w:tc>
          <w:tcPr>
            <w:tcW w:type="dxa" w:w="1728"/>
          </w:tcPr>
          <w:p>
            <w:r>
              <w:t>425.57%</w:t>
            </w:r>
          </w:p>
        </w:tc>
        <w:tc>
          <w:tcPr>
            <w:tcW w:type="dxa" w:w="1728"/>
          </w:tcPr>
          <w:p>
            <w:r>
              <w:t>419.47%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6.10% ⬇️</w:t>
            </w:r>
          </w:p>
        </w:tc>
        <w:tc>
          <w:tcPr>
            <w:tcW w:type="dxa" w:w="1728"/>
          </w:tcPr>
          <w:p>
            <w:r>
              <w:rPr>
                <w:color w:val="008000"/>
              </w:rPr>
              <w:t>1.43 % ⬇️</w:t>
            </w:r>
          </w:p>
        </w:tc>
      </w:tr>
    </w:tbl>
    <w:p>
      <w:pPr>
        <w:pStyle w:val="Heading2"/>
      </w:pPr>
      <w:r>
        <w:t>Overall Usages</w:t>
      </w:r>
    </w:p>
    <w:p>
      <w:pPr>
        <w:pStyle w:val="Heading3"/>
      </w:pPr>
      <w:r>
        <w:t>Comparision of Overall Memory utilization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136020</w:t>
            </w:r>
          </w:p>
        </w:tc>
        <w:tc>
          <w:tcPr>
            <w:tcW w:type="dxa" w:w="2160"/>
          </w:tcPr>
          <w:p>
            <w:r>
              <w:t>137006</w:t>
            </w:r>
          </w:p>
        </w:tc>
        <w:tc>
          <w:tcPr>
            <w:tcW w:type="dxa" w:w="2160"/>
          </w:tcPr>
          <w:p>
            <w:r>
              <w:t>Delta</w:t>
            </w:r>
          </w:p>
        </w:tc>
      </w:tr>
      <w:tr>
        <w:tc>
          <w:tcPr>
            <w:tcW w:type="dxa" w:w="2160"/>
          </w:tcPr>
          <w:p>
            <w:r>
              <w:t>Average Memory used by pnodes</w:t>
            </w:r>
          </w:p>
        </w:tc>
        <w:tc>
          <w:tcPr>
            <w:tcW w:type="dxa" w:w="2160"/>
          </w:tcPr>
          <w:p>
            <w:r>
              <w:t>1015.93 GB</w:t>
            </w:r>
          </w:p>
        </w:tc>
        <w:tc>
          <w:tcPr>
            <w:tcW w:type="dxa" w:w="2160"/>
          </w:tcPr>
          <w:p>
            <w:r>
              <w:t>680.90 GB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32.98% (335.03 GB) ⬇️</w:t>
            </w:r>
          </w:p>
        </w:tc>
      </w:tr>
      <w:tr>
        <w:tc>
          <w:tcPr>
            <w:tcW w:type="dxa" w:w="2160"/>
          </w:tcPr>
          <w:p>
            <w:r>
              <w:t>Average Memory used by dnodes</w:t>
            </w:r>
          </w:p>
        </w:tc>
        <w:tc>
          <w:tcPr>
            <w:tcW w:type="dxa" w:w="2160"/>
          </w:tcPr>
          <w:p>
            <w:r>
              <w:t>1591.51 GB</w:t>
            </w:r>
          </w:p>
        </w:tc>
        <w:tc>
          <w:tcPr>
            <w:tcW w:type="dxa" w:w="2160"/>
          </w:tcPr>
          <w:p>
            <w:r>
              <w:t>1871.16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17.57% (279.65 GB) ⬆️</w:t>
            </w:r>
          </w:p>
        </w:tc>
      </w:tr>
      <w:tr>
        <w:tc>
          <w:tcPr>
            <w:tcW w:type="dxa" w:w="2160"/>
          </w:tcPr>
          <w:p>
            <w:r>
              <w:t>Average Memory used by pgnodes</w:t>
            </w:r>
          </w:p>
        </w:tc>
        <w:tc>
          <w:tcPr>
            <w:tcW w:type="dxa" w:w="2160"/>
          </w:tcPr>
          <w:p>
            <w:r>
              <w:t>15.46 GB</w:t>
            </w:r>
          </w:p>
        </w:tc>
        <w:tc>
          <w:tcPr>
            <w:tcW w:type="dxa" w:w="2160"/>
          </w:tcPr>
          <w:p>
            <w:r>
              <w:t>24.33 GB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57.38% (8.87 GB) ⬆️</w:t>
            </w:r>
          </w:p>
        </w:tc>
      </w:tr>
    </w:tbl>
    <w:p>
      <w:pPr>
        <w:pStyle w:val="Heading3"/>
      </w:pPr>
      <w:r>
        <w:t>Comparision of Overall CPU utilization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Metric</w:t>
            </w:r>
          </w:p>
        </w:tc>
        <w:tc>
          <w:tcPr>
            <w:tcW w:type="dxa" w:w="2160"/>
          </w:tcPr>
          <w:p>
            <w:r>
              <w:t>136020</w:t>
            </w:r>
          </w:p>
        </w:tc>
        <w:tc>
          <w:tcPr>
            <w:tcW w:type="dxa" w:w="2160"/>
          </w:tcPr>
          <w:p>
            <w:r>
              <w:t>137006</w:t>
            </w:r>
          </w:p>
        </w:tc>
        <w:tc>
          <w:tcPr>
            <w:tcW w:type="dxa" w:w="2160"/>
          </w:tcPr>
          <w:p>
            <w:r>
              <w:t>Delta</w:t>
            </w:r>
          </w:p>
        </w:tc>
      </w:tr>
      <w:tr>
        <w:tc>
          <w:tcPr>
            <w:tcW w:type="dxa" w:w="2160"/>
          </w:tcPr>
          <w:p>
            <w:r>
              <w:t>Average CPU used by pnodes</w:t>
            </w:r>
          </w:p>
        </w:tc>
        <w:tc>
          <w:tcPr>
            <w:tcW w:type="dxa" w:w="2160"/>
          </w:tcPr>
          <w:p>
            <w:r>
              <w:t>225.95 cores</w:t>
            </w:r>
          </w:p>
        </w:tc>
        <w:tc>
          <w:tcPr>
            <w:tcW w:type="dxa" w:w="2160"/>
          </w:tcPr>
          <w:p>
            <w:r>
              <w:t>202.42 cores</w:t>
            </w:r>
          </w:p>
        </w:tc>
        <w:tc>
          <w:tcPr>
            <w:tcW w:type="dxa" w:w="2160"/>
          </w:tcPr>
          <w:p>
            <w:r>
              <w:rPr>
                <w:color w:val="008000"/>
              </w:rPr>
              <w:t>10.41% (23.52 cores) ⬇️</w:t>
            </w:r>
          </w:p>
        </w:tc>
      </w:tr>
      <w:tr>
        <w:tc>
          <w:tcPr>
            <w:tcW w:type="dxa" w:w="2160"/>
          </w:tcPr>
          <w:p>
            <w:r>
              <w:t>Average CPU used by dnodes</w:t>
            </w:r>
          </w:p>
        </w:tc>
        <w:tc>
          <w:tcPr>
            <w:tcW w:type="dxa" w:w="2160"/>
          </w:tcPr>
          <w:p>
            <w:r>
              <w:t>172.28 cores</w:t>
            </w:r>
          </w:p>
        </w:tc>
        <w:tc>
          <w:tcPr>
            <w:tcW w:type="dxa" w:w="2160"/>
          </w:tcPr>
          <w:p>
            <w:r>
              <w:t>231.93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34.62% (59.65 cores) ⬆️</w:t>
            </w:r>
          </w:p>
        </w:tc>
      </w:tr>
      <w:tr>
        <w:tc>
          <w:tcPr>
            <w:tcW w:type="dxa" w:w="2160"/>
          </w:tcPr>
          <w:p>
            <w:r>
              <w:t>Average CPU used by pgnodes</w:t>
            </w:r>
          </w:p>
        </w:tc>
        <w:tc>
          <w:tcPr>
            <w:tcW w:type="dxa" w:w="2160"/>
          </w:tcPr>
          <w:p>
            <w:r>
              <w:t>5.34 cores</w:t>
            </w:r>
          </w:p>
        </w:tc>
        <w:tc>
          <w:tcPr>
            <w:tcW w:type="dxa" w:w="2160"/>
          </w:tcPr>
          <w:p>
            <w:r>
              <w:t>5.67 cores</w:t>
            </w:r>
          </w:p>
        </w:tc>
        <w:tc>
          <w:tcPr>
            <w:tcW w:type="dxa" w:w="2160"/>
          </w:tcPr>
          <w:p>
            <w:r>
              <w:rPr>
                <w:color w:val="FF0000"/>
              </w:rPr>
              <w:t>6.27% (0.33 cores) ⬆️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