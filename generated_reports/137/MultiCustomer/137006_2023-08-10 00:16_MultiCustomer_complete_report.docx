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Test Report</w:t>
      </w:r>
    </w:p>
    <w:p>
      <w:pPr>
        <w:pStyle w:val="Heading2"/>
      </w:pPr>
      <w:r>
        <w:t>Resource Utilization</w:t>
      </w:r>
    </w:p>
    <w:p>
      <w:pPr>
        <w:pStyle w:val="Heading3"/>
      </w:pPr>
      <w:r>
        <w:t>Comparison of average Memory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Memory consumed by Host s1c1dn1</w:t>
            </w:r>
          </w:p>
        </w:tc>
        <w:tc>
          <w:tcPr>
            <w:tcW w:type="dxa" w:w="1728"/>
          </w:tcPr>
          <w:p>
            <w:r>
              <w:t>72.86%</w:t>
            </w:r>
          </w:p>
        </w:tc>
        <w:tc>
          <w:tcPr>
            <w:tcW w:type="dxa" w:w="1728"/>
          </w:tcPr>
          <w:p>
            <w:r>
              <w:t>79.02%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8.46 % ⬆️</w:t>
            </w:r>
          </w:p>
        </w:tc>
      </w:tr>
      <w:tr>
        <w:tc>
          <w:tcPr>
            <w:tcW w:type="dxa" w:w="1728"/>
          </w:tcPr>
          <w:p>
            <w:r>
              <w:t>Memory consumed by Host s1c1dn2</w:t>
            </w:r>
          </w:p>
        </w:tc>
        <w:tc>
          <w:tcPr>
            <w:tcW w:type="dxa" w:w="1728"/>
          </w:tcPr>
          <w:p>
            <w:r>
              <w:t>65.03%</w:t>
            </w:r>
          </w:p>
        </w:tc>
        <w:tc>
          <w:tcPr>
            <w:tcW w:type="dxa" w:w="1728"/>
          </w:tcPr>
          <w:p>
            <w:r>
              <w:t>66.60%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2.41 % ⬆️</w:t>
            </w:r>
          </w:p>
        </w:tc>
      </w:tr>
      <w:tr>
        <w:tc>
          <w:tcPr>
            <w:tcW w:type="dxa" w:w="1728"/>
          </w:tcPr>
          <w:p>
            <w:r>
              <w:t>Memory consumed by Host s1c1dn3</w:t>
            </w:r>
          </w:p>
        </w:tc>
        <w:tc>
          <w:tcPr>
            <w:tcW w:type="dxa" w:w="1728"/>
          </w:tcPr>
          <w:p>
            <w:r>
              <w:t>65.38%</w:t>
            </w:r>
          </w:p>
        </w:tc>
        <w:tc>
          <w:tcPr>
            <w:tcW w:type="dxa" w:w="1728"/>
          </w:tcPr>
          <w:p>
            <w:r>
              <w:t>67.26%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2.88 % ⬆️</w:t>
            </w:r>
          </w:p>
        </w:tc>
      </w:tr>
      <w:tr>
        <w:tc>
          <w:tcPr>
            <w:tcW w:type="dxa" w:w="1728"/>
          </w:tcPr>
          <w:p>
            <w:r>
              <w:t>Memory consumed by Host s1c1dn4</w:t>
            </w:r>
          </w:p>
        </w:tc>
        <w:tc>
          <w:tcPr>
            <w:tcW w:type="dxa" w:w="1728"/>
          </w:tcPr>
          <w:p>
            <w:r>
              <w:t>74.38%</w:t>
            </w:r>
          </w:p>
        </w:tc>
        <w:tc>
          <w:tcPr>
            <w:tcW w:type="dxa" w:w="1728"/>
          </w:tcPr>
          <w:p>
            <w:r>
              <w:t>74.22%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0.22 % ⬇️</w:t>
            </w:r>
          </w:p>
        </w:tc>
      </w:tr>
      <w:tr>
        <w:tc>
          <w:tcPr>
            <w:tcW w:type="dxa" w:w="1728"/>
          </w:tcPr>
          <w:p>
            <w:r>
              <w:t>Memory consumed by Host s1c1dn5</w:t>
            </w:r>
          </w:p>
        </w:tc>
        <w:tc>
          <w:tcPr>
            <w:tcW w:type="dxa" w:w="1728"/>
          </w:tcPr>
          <w:p>
            <w:r>
              <w:t>74.66%</w:t>
            </w:r>
          </w:p>
        </w:tc>
        <w:tc>
          <w:tcPr>
            <w:tcW w:type="dxa" w:w="1728"/>
          </w:tcPr>
          <w:p>
            <w:r>
              <w:t>72.73%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2.58 % ⬇️</w:t>
            </w:r>
          </w:p>
        </w:tc>
      </w:tr>
      <w:tr>
        <w:tc>
          <w:tcPr>
            <w:tcW w:type="dxa" w:w="1728"/>
          </w:tcPr>
          <w:p>
            <w:r>
              <w:t>Memory consumed by Host s1c1dn6</w:t>
            </w:r>
          </w:p>
        </w:tc>
        <w:tc>
          <w:tcPr>
            <w:tcW w:type="dxa" w:w="1728"/>
          </w:tcPr>
          <w:p>
            <w:r>
              <w:t>75.85%</w:t>
            </w:r>
          </w:p>
        </w:tc>
        <w:tc>
          <w:tcPr>
            <w:tcW w:type="dxa" w:w="1728"/>
          </w:tcPr>
          <w:p>
            <w:r>
              <w:t>74.27%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2.08 % ⬇️</w:t>
            </w:r>
          </w:p>
        </w:tc>
      </w:tr>
      <w:tr>
        <w:tc>
          <w:tcPr>
            <w:tcW w:type="dxa" w:w="1728"/>
          </w:tcPr>
          <w:p>
            <w:r>
              <w:t>Memory consumed by Host s1c1pn1</w:t>
            </w:r>
          </w:p>
        </w:tc>
        <w:tc>
          <w:tcPr>
            <w:tcW w:type="dxa" w:w="1728"/>
          </w:tcPr>
          <w:p>
            <w:r>
              <w:t>52.62%</w:t>
            </w:r>
          </w:p>
        </w:tc>
        <w:tc>
          <w:tcPr>
            <w:tcW w:type="dxa" w:w="1728"/>
          </w:tcPr>
          <w:p>
            <w:r>
              <w:t>39.81%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12.81%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24.34 % ⬇️</w:t>
            </w:r>
          </w:p>
        </w:tc>
      </w:tr>
      <w:tr>
        <w:tc>
          <w:tcPr>
            <w:tcW w:type="dxa" w:w="1728"/>
          </w:tcPr>
          <w:p>
            <w:r>
              <w:t>Memory consumed by Host s1c1pn2</w:t>
            </w:r>
          </w:p>
        </w:tc>
        <w:tc>
          <w:tcPr>
            <w:tcW w:type="dxa" w:w="1728"/>
          </w:tcPr>
          <w:p>
            <w:r>
              <w:t>51.19%</w:t>
            </w:r>
          </w:p>
        </w:tc>
        <w:tc>
          <w:tcPr>
            <w:tcW w:type="dxa" w:w="1728"/>
          </w:tcPr>
          <w:p>
            <w:r>
              <w:t>29.91%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21.28%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41.57 % ⬇️</w:t>
            </w:r>
          </w:p>
        </w:tc>
      </w:tr>
      <w:tr>
        <w:tc>
          <w:tcPr>
            <w:tcW w:type="dxa" w:w="1728"/>
          </w:tcPr>
          <w:p>
            <w:r>
              <w:t>Memory consumed by Host s1c1pn3</w:t>
            </w:r>
          </w:p>
        </w:tc>
        <w:tc>
          <w:tcPr>
            <w:tcW w:type="dxa" w:w="1728"/>
          </w:tcPr>
          <w:p>
            <w:r>
              <w:t>52.45%</w:t>
            </w:r>
          </w:p>
        </w:tc>
        <w:tc>
          <w:tcPr>
            <w:tcW w:type="dxa" w:w="1728"/>
          </w:tcPr>
          <w:p>
            <w:r>
              <w:t>36.71%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15.74%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30.01 % ⬇️</w:t>
            </w:r>
          </w:p>
        </w:tc>
      </w:tr>
      <w:tr>
        <w:tc>
          <w:tcPr>
            <w:tcW w:type="dxa" w:w="1728"/>
          </w:tcPr>
          <w:p>
            <w:r>
              <w:t>Memory consumed by Host s1c1pn4</w:t>
            </w:r>
          </w:p>
        </w:tc>
        <w:tc>
          <w:tcPr>
            <w:tcW w:type="dxa" w:w="1728"/>
          </w:tcPr>
          <w:p>
            <w:r>
              <w:t>49.90%</w:t>
            </w:r>
          </w:p>
        </w:tc>
        <w:tc>
          <w:tcPr>
            <w:tcW w:type="dxa" w:w="1728"/>
          </w:tcPr>
          <w:p>
            <w:r>
              <w:t>36.04%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27.77 % ⬇️</w:t>
            </w:r>
          </w:p>
        </w:tc>
      </w:tr>
      <w:tr>
        <w:tc>
          <w:tcPr>
            <w:tcW w:type="dxa" w:w="1728"/>
          </w:tcPr>
          <w:p>
            <w:r>
              <w:t>Memory consumed by Host s1c1pn5</w:t>
            </w:r>
          </w:p>
        </w:tc>
        <w:tc>
          <w:tcPr>
            <w:tcW w:type="dxa" w:w="1728"/>
          </w:tcPr>
          <w:p>
            <w:r>
              <w:t>49.50%</w:t>
            </w:r>
          </w:p>
        </w:tc>
        <w:tc>
          <w:tcPr>
            <w:tcW w:type="dxa" w:w="1728"/>
          </w:tcPr>
          <w:p>
            <w:r>
              <w:t>40.29%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18.59 % ⬇️</w:t>
            </w:r>
          </w:p>
        </w:tc>
      </w:tr>
      <w:tr>
        <w:tc>
          <w:tcPr>
            <w:tcW w:type="dxa" w:w="1728"/>
          </w:tcPr>
          <w:p>
            <w:r>
              <w:t>Memory consumed by Host s1c1pn6</w:t>
            </w:r>
          </w:p>
        </w:tc>
        <w:tc>
          <w:tcPr>
            <w:tcW w:type="dxa" w:w="1728"/>
          </w:tcPr>
          <w:p>
            <w:r>
              <w:t>47.39%</w:t>
            </w:r>
          </w:p>
        </w:tc>
        <w:tc>
          <w:tcPr>
            <w:tcW w:type="dxa" w:w="1728"/>
          </w:tcPr>
          <w:p>
            <w:r>
              <w:t>36.03%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11.36%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23.98 % ⬇️</w:t>
            </w:r>
          </w:p>
        </w:tc>
      </w:tr>
      <w:tr>
        <w:tc>
          <w:tcPr>
            <w:tcW w:type="dxa" w:w="1728"/>
          </w:tcPr>
          <w:p>
            <w:r>
              <w:t>Memory consumed by Host s1c2dn1</w:t>
            </w:r>
          </w:p>
        </w:tc>
        <w:tc>
          <w:tcPr>
            <w:tcW w:type="dxa" w:w="1728"/>
          </w:tcPr>
          <w:p>
            <w:r>
              <w:t>54.73%</w:t>
            </w:r>
          </w:p>
        </w:tc>
        <w:tc>
          <w:tcPr>
            <w:tcW w:type="dxa" w:w="1728"/>
          </w:tcPr>
          <w:p>
            <w:r>
              <w:t>57.63%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5.30 % ⬆️</w:t>
            </w:r>
          </w:p>
        </w:tc>
      </w:tr>
      <w:tr>
        <w:tc>
          <w:tcPr>
            <w:tcW w:type="dxa" w:w="1728"/>
          </w:tcPr>
          <w:p>
            <w:r>
              <w:t>Memory consumed by Host s1c2dn2</w:t>
            </w:r>
          </w:p>
        </w:tc>
        <w:tc>
          <w:tcPr>
            <w:tcW w:type="dxa" w:w="1728"/>
          </w:tcPr>
          <w:p>
            <w:r>
              <w:t>54.24%</w:t>
            </w:r>
          </w:p>
        </w:tc>
        <w:tc>
          <w:tcPr>
            <w:tcW w:type="dxa" w:w="1728"/>
          </w:tcPr>
          <w:p>
            <w:r>
              <w:t>54.76%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0.95 % ⬆️</w:t>
            </w:r>
          </w:p>
        </w:tc>
      </w:tr>
      <w:tr>
        <w:tc>
          <w:tcPr>
            <w:tcW w:type="dxa" w:w="1728"/>
          </w:tcPr>
          <w:p>
            <w:r>
              <w:t>Memory consumed by Host s1c2dn3</w:t>
            </w:r>
          </w:p>
        </w:tc>
        <w:tc>
          <w:tcPr>
            <w:tcW w:type="dxa" w:w="1728"/>
          </w:tcPr>
          <w:p>
            <w:r>
              <w:t>57.85%</w:t>
            </w:r>
          </w:p>
        </w:tc>
        <w:tc>
          <w:tcPr>
            <w:tcW w:type="dxa" w:w="1728"/>
          </w:tcPr>
          <w:p>
            <w:r>
              <w:t>54.48%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5.83 % ⬇️</w:t>
            </w:r>
          </w:p>
        </w:tc>
      </w:tr>
      <w:tr>
        <w:tc>
          <w:tcPr>
            <w:tcW w:type="dxa" w:w="1728"/>
          </w:tcPr>
          <w:p>
            <w:r>
              <w:t>Memory consumed by Host s1c2dn4</w:t>
            </w:r>
          </w:p>
        </w:tc>
        <w:tc>
          <w:tcPr>
            <w:tcW w:type="dxa" w:w="1728"/>
          </w:tcPr>
          <w:p>
            <w:r>
              <w:t>67.76%</w:t>
            </w:r>
          </w:p>
        </w:tc>
        <w:tc>
          <w:tcPr>
            <w:tcW w:type="dxa" w:w="1728"/>
          </w:tcPr>
          <w:p>
            <w:r>
              <w:t>67.89%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0.19 % ⬆️</w:t>
            </w:r>
          </w:p>
        </w:tc>
      </w:tr>
      <w:tr>
        <w:tc>
          <w:tcPr>
            <w:tcW w:type="dxa" w:w="1728"/>
          </w:tcPr>
          <w:p>
            <w:r>
              <w:t>Memory consumed by Host s1c2dn5</w:t>
            </w:r>
          </w:p>
        </w:tc>
        <w:tc>
          <w:tcPr>
            <w:tcW w:type="dxa" w:w="1728"/>
          </w:tcPr>
          <w:p>
            <w:r>
              <w:t>68.99%</w:t>
            </w:r>
          </w:p>
        </w:tc>
        <w:tc>
          <w:tcPr>
            <w:tcW w:type="dxa" w:w="1728"/>
          </w:tcPr>
          <w:p>
            <w:r>
              <w:t>67.85%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1.65 % ⬇️</w:t>
            </w:r>
          </w:p>
        </w:tc>
      </w:tr>
      <w:tr>
        <w:tc>
          <w:tcPr>
            <w:tcW w:type="dxa" w:w="1728"/>
          </w:tcPr>
          <w:p>
            <w:r>
              <w:t>Memory consumed by Host s1c2dn6</w:t>
            </w:r>
          </w:p>
        </w:tc>
        <w:tc>
          <w:tcPr>
            <w:tcW w:type="dxa" w:w="1728"/>
          </w:tcPr>
          <w:p>
            <w:r>
              <w:t>66.52%</w:t>
            </w:r>
          </w:p>
        </w:tc>
        <w:tc>
          <w:tcPr>
            <w:tcW w:type="dxa" w:w="1728"/>
          </w:tcPr>
          <w:p>
            <w:r>
              <w:t>68.61%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3.14 % ⬆️</w:t>
            </w:r>
          </w:p>
        </w:tc>
      </w:tr>
      <w:tr>
        <w:tc>
          <w:tcPr>
            <w:tcW w:type="dxa" w:w="1728"/>
          </w:tcPr>
          <w:p>
            <w:r>
              <w:t>Memory consumed by Host s1c2pn1</w:t>
            </w:r>
          </w:p>
        </w:tc>
        <w:tc>
          <w:tcPr>
            <w:tcW w:type="dxa" w:w="1728"/>
          </w:tcPr>
          <w:p>
            <w:r>
              <w:t>45.25%</w:t>
            </w:r>
          </w:p>
        </w:tc>
        <w:tc>
          <w:tcPr>
            <w:tcW w:type="dxa" w:w="1728"/>
          </w:tcPr>
          <w:p>
            <w:r>
              <w:t>32.91%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12.34%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27.27 % ⬇️</w:t>
            </w:r>
          </w:p>
        </w:tc>
      </w:tr>
      <w:tr>
        <w:tc>
          <w:tcPr>
            <w:tcW w:type="dxa" w:w="1728"/>
          </w:tcPr>
          <w:p>
            <w:r>
              <w:t>Memory consumed by Host s1c2pn2</w:t>
            </w:r>
          </w:p>
        </w:tc>
        <w:tc>
          <w:tcPr>
            <w:tcW w:type="dxa" w:w="1728"/>
          </w:tcPr>
          <w:p>
            <w:r>
              <w:t>45.89%</w:t>
            </w:r>
          </w:p>
        </w:tc>
        <w:tc>
          <w:tcPr>
            <w:tcW w:type="dxa" w:w="1728"/>
          </w:tcPr>
          <w:p>
            <w:r>
              <w:t>30.89%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32.68 % ⬇️</w:t>
            </w:r>
          </w:p>
        </w:tc>
      </w:tr>
      <w:tr>
        <w:tc>
          <w:tcPr>
            <w:tcW w:type="dxa" w:w="1728"/>
          </w:tcPr>
          <w:p>
            <w:r>
              <w:t>Memory consumed by Host s1c2pn3</w:t>
            </w:r>
          </w:p>
        </w:tc>
        <w:tc>
          <w:tcPr>
            <w:tcW w:type="dxa" w:w="1728"/>
          </w:tcPr>
          <w:p>
            <w:r>
              <w:t>45.86%</w:t>
            </w:r>
          </w:p>
        </w:tc>
        <w:tc>
          <w:tcPr>
            <w:tcW w:type="dxa" w:w="1728"/>
          </w:tcPr>
          <w:p>
            <w:r>
              <w:t>30.54%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15.32%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33.40 % ⬇️</w:t>
            </w:r>
          </w:p>
        </w:tc>
      </w:tr>
      <w:tr>
        <w:tc>
          <w:tcPr>
            <w:tcW w:type="dxa" w:w="1728"/>
          </w:tcPr>
          <w:p>
            <w:r>
              <w:t>Memory consumed by Host s1c2pn4</w:t>
            </w:r>
          </w:p>
        </w:tc>
        <w:tc>
          <w:tcPr>
            <w:tcW w:type="dxa" w:w="1728"/>
          </w:tcPr>
          <w:p>
            <w:r>
              <w:t>46.98%</w:t>
            </w:r>
          </w:p>
        </w:tc>
        <w:tc>
          <w:tcPr>
            <w:tcW w:type="dxa" w:w="1728"/>
          </w:tcPr>
          <w:p>
            <w:r>
              <w:t>30.61%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16.37%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34.85 % ⬇️</w:t>
            </w:r>
          </w:p>
        </w:tc>
      </w:tr>
      <w:tr>
        <w:tc>
          <w:tcPr>
            <w:tcW w:type="dxa" w:w="1728"/>
          </w:tcPr>
          <w:p>
            <w:r>
              <w:t>Memory consumed by Host s1c2pn5</w:t>
            </w:r>
          </w:p>
        </w:tc>
        <w:tc>
          <w:tcPr>
            <w:tcW w:type="dxa" w:w="1728"/>
          </w:tcPr>
          <w:p>
            <w:r>
              <w:t>45.45%</w:t>
            </w:r>
          </w:p>
        </w:tc>
        <w:tc>
          <w:tcPr>
            <w:tcW w:type="dxa" w:w="1728"/>
          </w:tcPr>
          <w:p>
            <w:r>
              <w:t>35.75%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9.71%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21.36 % ⬇️</w:t>
            </w:r>
          </w:p>
        </w:tc>
      </w:tr>
      <w:tr>
        <w:tc>
          <w:tcPr>
            <w:tcW w:type="dxa" w:w="1728"/>
          </w:tcPr>
          <w:p>
            <w:r>
              <w:t>Memory consumed by Host s1c2pn6</w:t>
            </w:r>
          </w:p>
        </w:tc>
        <w:tc>
          <w:tcPr>
            <w:tcW w:type="dxa" w:w="1728"/>
          </w:tcPr>
          <w:p>
            <w:r>
              <w:t>38.25%</w:t>
            </w:r>
          </w:p>
        </w:tc>
        <w:tc>
          <w:tcPr>
            <w:tcW w:type="dxa" w:w="1728"/>
          </w:tcPr>
          <w:p>
            <w:r>
              <w:t>34.75%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9.14 % ⬇️</w:t>
            </w:r>
          </w:p>
        </w:tc>
      </w:tr>
      <w:tr>
        <w:tc>
          <w:tcPr>
            <w:tcW w:type="dxa" w:w="1728"/>
          </w:tcPr>
          <w:p>
            <w:r>
              <w:t>Memory consumed by Host s1cloudquery</w:t>
            </w:r>
          </w:p>
        </w:tc>
        <w:tc>
          <w:tcPr>
            <w:tcW w:type="dxa" w:w="1728"/>
          </w:tcPr>
          <w:p>
            <w:r>
              <w:t>48.20%</w:t>
            </w:r>
          </w:p>
        </w:tc>
        <w:tc>
          <w:tcPr>
            <w:tcW w:type="dxa" w:w="1728"/>
          </w:tcPr>
          <w:p>
            <w:r>
              <w:t>2.39%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45.81%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95.04 % ⬇️</w:t>
            </w:r>
          </w:p>
        </w:tc>
      </w:tr>
      <w:tr>
        <w:tc>
          <w:tcPr>
            <w:tcW w:type="dxa" w:w="1728"/>
          </w:tcPr>
          <w:p>
            <w:r>
              <w:t>Memory consumed by Host s1configdb1</w:t>
            </w:r>
          </w:p>
        </w:tc>
        <w:tc>
          <w:tcPr>
            <w:tcW w:type="dxa" w:w="1728"/>
          </w:tcPr>
          <w:p>
            <w:r>
              <w:t>10.39%</w:t>
            </w:r>
          </w:p>
        </w:tc>
        <w:tc>
          <w:tcPr>
            <w:tcW w:type="dxa" w:w="1728"/>
          </w:tcPr>
          <w:p>
            <w:r>
              <w:t>14.92%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43.66 % ⬆️</w:t>
            </w:r>
          </w:p>
        </w:tc>
      </w:tr>
      <w:tr>
        <w:tc>
          <w:tcPr>
            <w:tcW w:type="dxa" w:w="1728"/>
          </w:tcPr>
          <w:p>
            <w:r>
              <w:t>Memory consumed by Host s1configdb2</w:t>
            </w:r>
          </w:p>
        </w:tc>
        <w:tc>
          <w:tcPr>
            <w:tcW w:type="dxa" w:w="1728"/>
          </w:tcPr>
          <w:p>
            <w:r>
              <w:t>1.18%</w:t>
            </w:r>
          </w:p>
        </w:tc>
        <w:tc>
          <w:tcPr>
            <w:tcW w:type="dxa" w:w="1728"/>
          </w:tcPr>
          <w:p>
            <w:r>
              <w:t>1.21%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2.28 % ⬆️</w:t>
            </w:r>
          </w:p>
        </w:tc>
      </w:tr>
      <w:tr>
        <w:tc>
          <w:tcPr>
            <w:tcW w:type="dxa" w:w="1728"/>
          </w:tcPr>
          <w:p>
            <w:r>
              <w:t>Memory consumed by Host s1elasticsearch</w:t>
            </w:r>
          </w:p>
        </w:tc>
        <w:tc>
          <w:tcPr>
            <w:tcW w:type="dxa" w:w="1728"/>
          </w:tcPr>
          <w:p>
            <w:r>
              <w:t>24.08%</w:t>
            </w:r>
          </w:p>
        </w:tc>
        <w:tc>
          <w:tcPr>
            <w:tcW w:type="dxa" w:w="1728"/>
          </w:tcPr>
          <w:p>
            <w:r>
              <w:t>24.19%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0.45 % ⬆️</w:t>
            </w:r>
          </w:p>
        </w:tc>
      </w:tr>
      <w:tr>
        <w:tc>
          <w:tcPr>
            <w:tcW w:type="dxa" w:w="1728"/>
          </w:tcPr>
          <w:p>
            <w:r>
              <w:t>Memory consumed by Host s1kibana</w:t>
            </w:r>
          </w:p>
        </w:tc>
        <w:tc>
          <w:tcPr>
            <w:tcW w:type="dxa" w:w="1728"/>
          </w:tcPr>
          <w:p>
            <w:r>
              <w:t>4.19%</w:t>
            </w:r>
          </w:p>
        </w:tc>
        <w:tc>
          <w:tcPr>
            <w:tcW w:type="dxa" w:w="1728"/>
          </w:tcPr>
          <w:p>
            <w:r>
              <w:t>4.16%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0.56 % ⬇️</w:t>
            </w:r>
          </w:p>
        </w:tc>
      </w:tr>
      <w:tr>
        <w:tc>
          <w:tcPr>
            <w:tcW w:type="dxa" w:w="1728"/>
          </w:tcPr>
          <w:p>
            <w:r>
              <w:t>Memory consumed by Host s1logstash1</w:t>
            </w:r>
          </w:p>
        </w:tc>
        <w:tc>
          <w:tcPr>
            <w:tcW w:type="dxa" w:w="1728"/>
          </w:tcPr>
          <w:p>
            <w:r>
              <w:t>15.88%</w:t>
            </w:r>
          </w:p>
        </w:tc>
        <w:tc>
          <w:tcPr>
            <w:tcW w:type="dxa" w:w="1728"/>
          </w:tcPr>
          <w:p>
            <w:r>
              <w:t>16.38%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3.11 % ⬆️</w:t>
            </w:r>
          </w:p>
        </w:tc>
      </w:tr>
      <w:tr>
        <w:tc>
          <w:tcPr>
            <w:tcW w:type="dxa" w:w="1728"/>
          </w:tcPr>
          <w:p>
            <w:r>
              <w:t>Memory consumed by Host s1logstash2</w:t>
            </w:r>
          </w:p>
        </w:tc>
        <w:tc>
          <w:tcPr>
            <w:tcW w:type="dxa" w:w="1728"/>
          </w:tcPr>
          <w:p>
            <w:r>
              <w:t>15.38%</w:t>
            </w:r>
          </w:p>
        </w:tc>
        <w:tc>
          <w:tcPr>
            <w:tcW w:type="dxa" w:w="1728"/>
          </w:tcPr>
          <w:p>
            <w:r>
              <w:t>15.69%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2.02 % ⬆️</w:t>
            </w:r>
          </w:p>
        </w:tc>
      </w:tr>
      <w:tr>
        <w:tc>
          <w:tcPr>
            <w:tcW w:type="dxa" w:w="1728"/>
          </w:tcPr>
          <w:p>
            <w:r>
              <w:t>Memory consumed by Host s1mlnode1</w:t>
            </w:r>
          </w:p>
        </w:tc>
        <w:tc>
          <w:tcPr>
            <w:tcW w:type="dxa" w:w="1728"/>
          </w:tcPr>
          <w:p>
            <w:r>
              <w:t>7.74%</w:t>
            </w:r>
          </w:p>
        </w:tc>
        <w:tc>
          <w:tcPr>
            <w:tcW w:type="dxa" w:w="1728"/>
          </w:tcPr>
          <w:p>
            <w:r>
              <w:t>9.02%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16.55 % ⬆️</w:t>
            </w:r>
          </w:p>
        </w:tc>
      </w:tr>
      <w:tr>
        <w:tc>
          <w:tcPr>
            <w:tcW w:type="dxa" w:w="1728"/>
          </w:tcPr>
          <w:p>
            <w:r>
              <w:t>Memory consumed by Host s1mlnode2</w:t>
            </w:r>
          </w:p>
        </w:tc>
        <w:tc>
          <w:tcPr>
            <w:tcW w:type="dxa" w:w="1728"/>
          </w:tcPr>
          <w:p>
            <w:r>
              <w:t>4.65%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8.16 % ⬇️</w:t>
            </w:r>
          </w:p>
        </w:tc>
      </w:tr>
      <w:tr>
        <w:tc>
          <w:tcPr>
            <w:tcW w:type="dxa" w:w="1728"/>
          </w:tcPr>
          <w:p>
            <w:r>
              <w:t>Memory consumed by Host s1monitor</w:t>
            </w:r>
          </w:p>
        </w:tc>
        <w:tc>
          <w:tcPr>
            <w:tcW w:type="dxa" w:w="1728"/>
          </w:tcPr>
          <w:p>
            <w:r>
              <w:t>19.32%</w:t>
            </w:r>
          </w:p>
        </w:tc>
        <w:tc>
          <w:tcPr>
            <w:tcW w:type="dxa" w:w="1728"/>
          </w:tcPr>
          <w:p>
            <w:r>
              <w:t>26.52%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7.20%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37.24 % ⬆️</w:t>
            </w:r>
          </w:p>
        </w:tc>
      </w:tr>
      <w:tr>
        <w:tc>
          <w:tcPr>
            <w:tcW w:type="dxa" w:w="1728"/>
          </w:tcPr>
          <w:p>
            <w:r>
              <w:t>Memory consumed by Host s1stsnode1</w:t>
            </w:r>
          </w:p>
        </w:tc>
        <w:tc>
          <w:tcPr>
            <w:tcW w:type="dxa" w:w="1728"/>
          </w:tcPr>
          <w:p>
            <w:r>
              <w:t>30.86%</w:t>
            </w:r>
          </w:p>
        </w:tc>
        <w:tc>
          <w:tcPr>
            <w:tcW w:type="dxa" w:w="1728"/>
          </w:tcPr>
          <w:p>
            <w:r>
              <w:t>11.22%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19.64%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63.64 % ⬇️</w:t>
            </w:r>
          </w:p>
        </w:tc>
      </w:tr>
      <w:tr>
        <w:tc>
          <w:tcPr>
            <w:tcW w:type="dxa" w:w="1728"/>
          </w:tcPr>
          <w:p>
            <w:r>
              <w:t>Memory consumed by Host s1stsnode2</w:t>
            </w:r>
          </w:p>
        </w:tc>
        <w:tc>
          <w:tcPr>
            <w:tcW w:type="dxa" w:w="1728"/>
          </w:tcPr>
          <w:p>
            <w:r>
              <w:t>29.43%</w:t>
            </w:r>
          </w:p>
        </w:tc>
        <w:tc>
          <w:tcPr>
            <w:tcW w:type="dxa" w:w="1728"/>
          </w:tcPr>
          <w:p>
            <w:r>
              <w:t>7.33%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75.09 % ⬇️</w:t>
            </w:r>
          </w:p>
        </w:tc>
      </w:tr>
      <w:tr>
        <w:tc>
          <w:tcPr>
            <w:tcW w:type="dxa" w:w="1728"/>
          </w:tcPr>
          <w:p>
            <w:r>
              <w:t>Memory consumed by Host s1stsnode3</w:t>
            </w:r>
          </w:p>
        </w:tc>
        <w:tc>
          <w:tcPr>
            <w:tcW w:type="dxa" w:w="1728"/>
          </w:tcPr>
          <w:p>
            <w:r>
              <w:t>29.58%</w:t>
            </w:r>
          </w:p>
        </w:tc>
        <w:tc>
          <w:tcPr>
            <w:tcW w:type="dxa" w:w="1728"/>
          </w:tcPr>
          <w:p>
            <w:r>
              <w:t>7.25%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22.33%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75.48 %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s1c1pn1</w:t>
            </w:r>
          </w:p>
        </w:tc>
        <w:tc>
          <w:tcPr>
            <w:tcW w:type="dxa" w:w="1728"/>
          </w:tcPr>
          <w:p>
            <w:r>
              <w:t>8.56%</w:t>
            </w:r>
          </w:p>
        </w:tc>
        <w:tc>
          <w:tcPr>
            <w:tcW w:type="dxa" w:w="1728"/>
          </w:tcPr>
          <w:p>
            <w:r>
              <w:t>6.79%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20.65 %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s1c1pn2</w:t>
            </w:r>
          </w:p>
        </w:tc>
        <w:tc>
          <w:tcPr>
            <w:tcW w:type="dxa" w:w="1728"/>
          </w:tcPr>
          <w:p>
            <w:r>
              <w:t>8.64%</w:t>
            </w:r>
          </w:p>
        </w:tc>
        <w:tc>
          <w:tcPr>
            <w:tcW w:type="dxa" w:w="1728"/>
          </w:tcPr>
          <w:p>
            <w:r>
              <w:t>6.70%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22.45 %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s1c1pn3</w:t>
            </w:r>
          </w:p>
        </w:tc>
        <w:tc>
          <w:tcPr>
            <w:tcW w:type="dxa" w:w="1728"/>
          </w:tcPr>
          <w:p>
            <w:r>
              <w:t>8.67%</w:t>
            </w:r>
          </w:p>
        </w:tc>
        <w:tc>
          <w:tcPr>
            <w:tcW w:type="dxa" w:w="1728"/>
          </w:tcPr>
          <w:p>
            <w:r>
              <w:t>6.58%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2.09%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24.15 %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s1c1pn4</w:t>
            </w:r>
          </w:p>
        </w:tc>
        <w:tc>
          <w:tcPr>
            <w:tcW w:type="dxa" w:w="1728"/>
          </w:tcPr>
          <w:p>
            <w:r>
              <w:t>8.31%</w:t>
            </w:r>
          </w:p>
        </w:tc>
        <w:tc>
          <w:tcPr>
            <w:tcW w:type="dxa" w:w="1728"/>
          </w:tcPr>
          <w:p>
            <w:r>
              <w:t>6.60%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20.56 %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s1c1pn5</w:t>
            </w:r>
          </w:p>
        </w:tc>
        <w:tc>
          <w:tcPr>
            <w:tcW w:type="dxa" w:w="1728"/>
          </w:tcPr>
          <w:p>
            <w:r>
              <w:t>8.48%</w:t>
            </w:r>
          </w:p>
        </w:tc>
        <w:tc>
          <w:tcPr>
            <w:tcW w:type="dxa" w:w="1728"/>
          </w:tcPr>
          <w:p>
            <w:r>
              <w:t>6.63%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21.73 %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s1c1pn6</w:t>
            </w:r>
          </w:p>
        </w:tc>
        <w:tc>
          <w:tcPr>
            <w:tcW w:type="dxa" w:w="1728"/>
          </w:tcPr>
          <w:p>
            <w:r>
              <w:t>8.54%</w:t>
            </w:r>
          </w:p>
        </w:tc>
        <w:tc>
          <w:tcPr>
            <w:tcW w:type="dxa" w:w="1728"/>
          </w:tcPr>
          <w:p>
            <w:r>
              <w:t>6.57%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23.08 %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s1c2pn1</w:t>
            </w:r>
          </w:p>
        </w:tc>
        <w:tc>
          <w:tcPr>
            <w:tcW w:type="dxa" w:w="1728"/>
          </w:tcPr>
          <w:p>
            <w:r>
              <w:t>8.43%</w:t>
            </w:r>
          </w:p>
        </w:tc>
        <w:tc>
          <w:tcPr>
            <w:tcW w:type="dxa" w:w="1728"/>
          </w:tcPr>
          <w:p>
            <w:r>
              <w:t>6.23%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26.10 %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s1c2pn2</w:t>
            </w:r>
          </w:p>
        </w:tc>
        <w:tc>
          <w:tcPr>
            <w:tcW w:type="dxa" w:w="1728"/>
          </w:tcPr>
          <w:p>
            <w:r>
              <w:t>8.48%</w:t>
            </w:r>
          </w:p>
        </w:tc>
        <w:tc>
          <w:tcPr>
            <w:tcW w:type="dxa" w:w="1728"/>
          </w:tcPr>
          <w:p>
            <w:r>
              <w:t>6.38%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24.81 %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s1c2pn3</w:t>
            </w:r>
          </w:p>
        </w:tc>
        <w:tc>
          <w:tcPr>
            <w:tcW w:type="dxa" w:w="1728"/>
          </w:tcPr>
          <w:p>
            <w:r>
              <w:t>8.14%</w:t>
            </w:r>
          </w:p>
        </w:tc>
        <w:tc>
          <w:tcPr>
            <w:tcW w:type="dxa" w:w="1728"/>
          </w:tcPr>
          <w:p>
            <w:r>
              <w:t>6.29%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22.74 %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s1c2pn4</w:t>
            </w:r>
          </w:p>
        </w:tc>
        <w:tc>
          <w:tcPr>
            <w:tcW w:type="dxa" w:w="1728"/>
          </w:tcPr>
          <w:p>
            <w:r>
              <w:t>8.39%</w:t>
            </w:r>
          </w:p>
        </w:tc>
        <w:tc>
          <w:tcPr>
            <w:tcW w:type="dxa" w:w="1728"/>
          </w:tcPr>
          <w:p>
            <w:r>
              <w:t>6.26%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25.39 %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s1c2pn5</w:t>
            </w:r>
          </w:p>
        </w:tc>
        <w:tc>
          <w:tcPr>
            <w:tcW w:type="dxa" w:w="1728"/>
          </w:tcPr>
          <w:p>
            <w:r>
              <w:t>8.33%</w:t>
            </w:r>
          </w:p>
        </w:tc>
        <w:tc>
          <w:tcPr>
            <w:tcW w:type="dxa" w:w="1728"/>
          </w:tcPr>
          <w:p>
            <w:r>
              <w:t>6.34%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23.81 %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s1c2pn6</w:t>
            </w:r>
          </w:p>
        </w:tc>
        <w:tc>
          <w:tcPr>
            <w:tcW w:type="dxa" w:w="1728"/>
          </w:tcPr>
          <w:p>
            <w:r>
              <w:t>8.00%</w:t>
            </w:r>
          </w:p>
        </w:tc>
        <w:tc>
          <w:tcPr>
            <w:tcW w:type="dxa" w:w="1728"/>
          </w:tcPr>
          <w:p>
            <w:r>
              <w:t>6.19%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22.63 %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s1c1dn1</w:t>
            </w:r>
          </w:p>
        </w:tc>
        <w:tc>
          <w:tcPr>
            <w:tcW w:type="dxa" w:w="1728"/>
          </w:tcPr>
          <w:p>
            <w:r>
              <w:t>11.83%</w:t>
            </w:r>
          </w:p>
        </w:tc>
        <w:tc>
          <w:tcPr>
            <w:tcW w:type="dxa" w:w="1728"/>
          </w:tcPr>
          <w:p>
            <w:r>
              <w:t>8.60%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3.22%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27.24 %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s1c1dn2</w:t>
            </w:r>
          </w:p>
        </w:tc>
        <w:tc>
          <w:tcPr>
            <w:tcW w:type="dxa" w:w="1728"/>
          </w:tcPr>
          <w:p>
            <w:r>
              <w:t>11.87%</w:t>
            </w:r>
          </w:p>
        </w:tc>
        <w:tc>
          <w:tcPr>
            <w:tcW w:type="dxa" w:w="1728"/>
          </w:tcPr>
          <w:p>
            <w:r>
              <w:t>8.39%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29.27 %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s1c1dn3</w:t>
            </w:r>
          </w:p>
        </w:tc>
        <w:tc>
          <w:tcPr>
            <w:tcW w:type="dxa" w:w="1728"/>
          </w:tcPr>
          <w:p>
            <w:r>
              <w:t>11.71%</w:t>
            </w:r>
          </w:p>
        </w:tc>
        <w:tc>
          <w:tcPr>
            <w:tcW w:type="dxa" w:w="1728"/>
          </w:tcPr>
          <w:p>
            <w:r>
              <w:t>8.28%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29.27 %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s1c1dn4</w:t>
            </w:r>
          </w:p>
        </w:tc>
        <w:tc>
          <w:tcPr>
            <w:tcW w:type="dxa" w:w="1728"/>
          </w:tcPr>
          <w:p>
            <w:r>
              <w:t>16.08%</w:t>
            </w:r>
          </w:p>
        </w:tc>
        <w:tc>
          <w:tcPr>
            <w:tcW w:type="dxa" w:w="1728"/>
          </w:tcPr>
          <w:p>
            <w:r>
              <w:t>11.02%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31.49 %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s1c1dn5</w:t>
            </w:r>
          </w:p>
        </w:tc>
        <w:tc>
          <w:tcPr>
            <w:tcW w:type="dxa" w:w="1728"/>
          </w:tcPr>
          <w:p>
            <w:r>
              <w:t>15.84%</w:t>
            </w:r>
          </w:p>
        </w:tc>
        <w:tc>
          <w:tcPr>
            <w:tcW w:type="dxa" w:w="1728"/>
          </w:tcPr>
          <w:p>
            <w:r>
              <w:t>10.98%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30.64 %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s1c1dn6</w:t>
            </w:r>
          </w:p>
        </w:tc>
        <w:tc>
          <w:tcPr>
            <w:tcW w:type="dxa" w:w="1728"/>
          </w:tcPr>
          <w:p>
            <w:r>
              <w:t>15.84%</w:t>
            </w:r>
          </w:p>
        </w:tc>
        <w:tc>
          <w:tcPr>
            <w:tcW w:type="dxa" w:w="1728"/>
          </w:tcPr>
          <w:p>
            <w:r>
              <w:t>11.05%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4.79%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30.23 %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s1c2dn1</w:t>
            </w:r>
          </w:p>
        </w:tc>
        <w:tc>
          <w:tcPr>
            <w:tcW w:type="dxa" w:w="1728"/>
          </w:tcPr>
          <w:p>
            <w:r>
              <w:t>11.76%</w:t>
            </w:r>
          </w:p>
        </w:tc>
        <w:tc>
          <w:tcPr>
            <w:tcW w:type="dxa" w:w="1728"/>
          </w:tcPr>
          <w:p>
            <w:r>
              <w:t>8.28%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29.56 %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s1c2dn2</w:t>
            </w:r>
          </w:p>
        </w:tc>
        <w:tc>
          <w:tcPr>
            <w:tcW w:type="dxa" w:w="1728"/>
          </w:tcPr>
          <w:p>
            <w:r>
              <w:t>11.75%</w:t>
            </w:r>
          </w:p>
        </w:tc>
        <w:tc>
          <w:tcPr>
            <w:tcW w:type="dxa" w:w="1728"/>
          </w:tcPr>
          <w:p>
            <w:r>
              <w:t>8.04%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3.71%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31.57 %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s1c2dn3</w:t>
            </w:r>
          </w:p>
        </w:tc>
        <w:tc>
          <w:tcPr>
            <w:tcW w:type="dxa" w:w="1728"/>
          </w:tcPr>
          <w:p>
            <w:r>
              <w:t>12.30%</w:t>
            </w:r>
          </w:p>
        </w:tc>
        <w:tc>
          <w:tcPr>
            <w:tcW w:type="dxa" w:w="1728"/>
          </w:tcPr>
          <w:p>
            <w:r>
              <w:t>8.11%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34.05 %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s1c2dn4</w:t>
            </w:r>
          </w:p>
        </w:tc>
        <w:tc>
          <w:tcPr>
            <w:tcW w:type="dxa" w:w="1728"/>
          </w:tcPr>
          <w:p>
            <w:r>
              <w:t>15.30%</w:t>
            </w:r>
          </w:p>
        </w:tc>
        <w:tc>
          <w:tcPr>
            <w:tcW w:type="dxa" w:w="1728"/>
          </w:tcPr>
          <w:p>
            <w:r>
              <w:t>10.50%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31.34 %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s1c2dn5</w:t>
            </w:r>
          </w:p>
        </w:tc>
        <w:tc>
          <w:tcPr>
            <w:tcW w:type="dxa" w:w="1728"/>
          </w:tcPr>
          <w:p>
            <w:r>
              <w:t>15.32%</w:t>
            </w:r>
          </w:p>
        </w:tc>
        <w:tc>
          <w:tcPr>
            <w:tcW w:type="dxa" w:w="1728"/>
          </w:tcPr>
          <w:p>
            <w:r>
              <w:t>10.65%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30.47 % ⬇️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s1c2dn6</w:t>
            </w:r>
          </w:p>
        </w:tc>
        <w:tc>
          <w:tcPr>
            <w:tcW w:type="dxa" w:w="1728"/>
          </w:tcPr>
          <w:p>
            <w:r>
              <w:t>15.59%</w:t>
            </w:r>
          </w:p>
        </w:tc>
        <w:tc>
          <w:tcPr>
            <w:tcW w:type="dxa" w:w="1728"/>
          </w:tcPr>
          <w:p>
            <w:r>
              <w:t>10.80%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30.77 % ⬇️</w:t>
            </w:r>
          </w:p>
        </w:tc>
      </w:tr>
      <w:tr>
        <w:tc>
          <w:tcPr>
            <w:tcW w:type="dxa" w:w="1728"/>
          </w:tcPr>
          <w:p>
            <w:r>
              <w:t>Memory consumed by Kafka s1c1pn1</w:t>
            </w:r>
          </w:p>
        </w:tc>
        <w:tc>
          <w:tcPr>
            <w:tcW w:type="dxa" w:w="1728"/>
          </w:tcPr>
          <w:p>
            <w:r>
              <w:t>2.75%</w:t>
            </w:r>
          </w:p>
        </w:tc>
        <w:tc>
          <w:tcPr>
            <w:tcW w:type="dxa" w:w="1728"/>
          </w:tcPr>
          <w:p>
            <w:r>
              <w:t>2.83%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2.86 % ⬆️</w:t>
            </w:r>
          </w:p>
        </w:tc>
      </w:tr>
      <w:tr>
        <w:tc>
          <w:tcPr>
            <w:tcW w:type="dxa" w:w="1728"/>
          </w:tcPr>
          <w:p>
            <w:r>
              <w:t>Memory consumed by Kafka s1c1pn2</w:t>
            </w:r>
          </w:p>
        </w:tc>
        <w:tc>
          <w:tcPr>
            <w:tcW w:type="dxa" w:w="1728"/>
          </w:tcPr>
          <w:p>
            <w:r>
              <w:t>3.55%</w:t>
            </w:r>
          </w:p>
        </w:tc>
        <w:tc>
          <w:tcPr>
            <w:tcW w:type="dxa" w:w="1728"/>
          </w:tcPr>
          <w:p>
            <w:r>
              <w:t>3.55%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0.09 % ⬆️</w:t>
            </w:r>
          </w:p>
        </w:tc>
      </w:tr>
      <w:tr>
        <w:tc>
          <w:tcPr>
            <w:tcW w:type="dxa" w:w="1728"/>
          </w:tcPr>
          <w:p>
            <w:r>
              <w:t>Memory consumed by Kafka s1c1pn3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t>3.56%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1.24 % ⬆️</w:t>
            </w:r>
          </w:p>
        </w:tc>
      </w:tr>
      <w:tr>
        <w:tc>
          <w:tcPr>
            <w:tcW w:type="dxa" w:w="1728"/>
          </w:tcPr>
          <w:p>
            <w:r>
              <w:t>Memory consumed by Kafka s1c1pn4</w:t>
            </w:r>
          </w:p>
        </w:tc>
        <w:tc>
          <w:tcPr>
            <w:tcW w:type="dxa" w:w="1728"/>
          </w:tcPr>
          <w:p>
            <w:r>
              <w:t>3.50%</w:t>
            </w:r>
          </w:p>
        </w:tc>
        <w:tc>
          <w:tcPr>
            <w:tcW w:type="dxa" w:w="1728"/>
          </w:tcPr>
          <w:p>
            <w:r>
              <w:t>3.56%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1.77 % ⬆️</w:t>
            </w:r>
          </w:p>
        </w:tc>
      </w:tr>
      <w:tr>
        <w:tc>
          <w:tcPr>
            <w:tcW w:type="dxa" w:w="1728"/>
          </w:tcPr>
          <w:p>
            <w:r>
              <w:t>Memory consumed by Kafka s1c1pn5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t>3.56%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1.19 % ⬆️</w:t>
            </w:r>
          </w:p>
        </w:tc>
      </w:tr>
      <w:tr>
        <w:tc>
          <w:tcPr>
            <w:tcW w:type="dxa" w:w="1728"/>
          </w:tcPr>
          <w:p>
            <w:r>
              <w:t>Memory consumed by Kafka s1c1pn6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t>3.55%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0.67 % ⬆️</w:t>
            </w:r>
          </w:p>
        </w:tc>
      </w:tr>
      <w:tr>
        <w:tc>
          <w:tcPr>
            <w:tcW w:type="dxa" w:w="1728"/>
          </w:tcPr>
          <w:p>
            <w:r>
              <w:t>Memory consumed by Kafka s1c2pn1</w:t>
            </w:r>
          </w:p>
        </w:tc>
        <w:tc>
          <w:tcPr>
            <w:tcW w:type="dxa" w:w="1728"/>
          </w:tcPr>
          <w:p>
            <w:r>
              <w:t>2.79%</w:t>
            </w:r>
          </w:p>
        </w:tc>
        <w:tc>
          <w:tcPr>
            <w:tcW w:type="dxa" w:w="1728"/>
          </w:tcPr>
          <w:p>
            <w:r>
              <w:t>2.90%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4.06 % ⬆️</w:t>
            </w:r>
          </w:p>
        </w:tc>
      </w:tr>
      <w:tr>
        <w:tc>
          <w:tcPr>
            <w:tcW w:type="dxa" w:w="1728"/>
          </w:tcPr>
          <w:p>
            <w:r>
              <w:t>Memory consumed by Kafka s1c2pn2</w:t>
            </w:r>
          </w:p>
        </w:tc>
        <w:tc>
          <w:tcPr>
            <w:tcW w:type="dxa" w:w="1728"/>
          </w:tcPr>
          <w:p>
            <w:r>
              <w:t>3.50%</w:t>
            </w:r>
          </w:p>
        </w:tc>
        <w:tc>
          <w:tcPr>
            <w:tcW w:type="dxa" w:w="1728"/>
          </w:tcPr>
          <w:p>
            <w:r>
              <w:t>3.54%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1.18 % ⬆️</w:t>
            </w:r>
          </w:p>
        </w:tc>
      </w:tr>
      <w:tr>
        <w:tc>
          <w:tcPr>
            <w:tcW w:type="dxa" w:w="1728"/>
          </w:tcPr>
          <w:p>
            <w:r>
              <w:t>Memory consumed by Kafka s1c2pn3</w:t>
            </w:r>
          </w:p>
        </w:tc>
        <w:tc>
          <w:tcPr>
            <w:tcW w:type="dxa" w:w="1728"/>
          </w:tcPr>
          <w:p>
            <w:r>
              <w:t>3.53%</w:t>
            </w:r>
          </w:p>
        </w:tc>
        <w:tc>
          <w:tcPr>
            <w:tcW w:type="dxa" w:w="1728"/>
          </w:tcPr>
          <w:p>
            <w:r>
              <w:t>3.47%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1.69 % ⬇️</w:t>
            </w:r>
          </w:p>
        </w:tc>
      </w:tr>
      <w:tr>
        <w:tc>
          <w:tcPr>
            <w:tcW w:type="dxa" w:w="1728"/>
          </w:tcPr>
          <w:p>
            <w:r>
              <w:t>Memory consumed by Kafka s1c2pn4</w:t>
            </w:r>
          </w:p>
        </w:tc>
        <w:tc>
          <w:tcPr>
            <w:tcW w:type="dxa" w:w="1728"/>
          </w:tcPr>
          <w:p>
            <w:r>
              <w:t>3.51%</w:t>
            </w:r>
          </w:p>
        </w:tc>
        <w:tc>
          <w:tcPr>
            <w:tcW w:type="dxa" w:w="1728"/>
          </w:tcPr>
          <w:p>
            <w:r>
              <w:t>3.54%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0.69 % ⬆️</w:t>
            </w:r>
          </w:p>
        </w:tc>
      </w:tr>
      <w:tr>
        <w:tc>
          <w:tcPr>
            <w:tcW w:type="dxa" w:w="1728"/>
          </w:tcPr>
          <w:p>
            <w:r>
              <w:t>Memory consumed by Kafka s1c2pn5</w:t>
            </w:r>
          </w:p>
        </w:tc>
        <w:tc>
          <w:tcPr>
            <w:tcW w:type="dxa" w:w="1728"/>
          </w:tcPr>
          <w:p>
            <w:r>
              <w:t>3.53%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0.16 % ⬇️</w:t>
            </w:r>
          </w:p>
        </w:tc>
      </w:tr>
      <w:tr>
        <w:tc>
          <w:tcPr>
            <w:tcW w:type="dxa" w:w="1728"/>
          </w:tcPr>
          <w:p>
            <w:r>
              <w:t>Memory consumed by Kafka s1c2pn6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0.05 % ⬇️</w:t>
            </w:r>
          </w:p>
        </w:tc>
      </w:tr>
      <w:tr>
        <w:tc>
          <w:tcPr>
            <w:tcW w:type="dxa" w:w="1728"/>
          </w:tcPr>
          <w:p>
            <w:r>
              <w:t>Memory consumed by Trino s1c1dn1</w:t>
            </w:r>
          </w:p>
        </w:tc>
        <w:tc>
          <w:tcPr>
            <w:tcW w:type="dxa" w:w="1728"/>
          </w:tcPr>
          <w:p>
            <w:r>
              <w:t>18.96%</w:t>
            </w:r>
          </w:p>
        </w:tc>
        <w:tc>
          <w:tcPr>
            <w:tcW w:type="dxa" w:w="1728"/>
          </w:tcPr>
          <w:p>
            <w:r>
              <w:t>23.35%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23.15 % ⬆️</w:t>
            </w:r>
          </w:p>
        </w:tc>
      </w:tr>
      <w:tr>
        <w:tc>
          <w:tcPr>
            <w:tcW w:type="dxa" w:w="1728"/>
          </w:tcPr>
          <w:p>
            <w:r>
              <w:t>Memory consumed by Trino s1c1dn2</w:t>
            </w:r>
          </w:p>
        </w:tc>
        <w:tc>
          <w:tcPr>
            <w:tcW w:type="dxa" w:w="1728"/>
          </w:tcPr>
          <w:p>
            <w:r>
              <w:t>16.25%</w:t>
            </w:r>
          </w:p>
        </w:tc>
        <w:tc>
          <w:tcPr>
            <w:tcW w:type="dxa" w:w="1728"/>
          </w:tcPr>
          <w:p>
            <w:r>
              <w:t>15.39%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5.35 % ⬇️</w:t>
            </w:r>
          </w:p>
        </w:tc>
      </w:tr>
      <w:tr>
        <w:tc>
          <w:tcPr>
            <w:tcW w:type="dxa" w:w="1728"/>
          </w:tcPr>
          <w:p>
            <w:r>
              <w:t>Memory consumed by Trino s1c1dn3</w:t>
            </w:r>
          </w:p>
        </w:tc>
        <w:tc>
          <w:tcPr>
            <w:tcW w:type="dxa" w:w="1728"/>
          </w:tcPr>
          <w:p>
            <w:r>
              <w:t>16.37%</w:t>
            </w:r>
          </w:p>
        </w:tc>
        <w:tc>
          <w:tcPr>
            <w:tcW w:type="dxa" w:w="1728"/>
          </w:tcPr>
          <w:p>
            <w:r>
              <w:t>15.48%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5.45 % ⬇️</w:t>
            </w:r>
          </w:p>
        </w:tc>
      </w:tr>
      <w:tr>
        <w:tc>
          <w:tcPr>
            <w:tcW w:type="dxa" w:w="1728"/>
          </w:tcPr>
          <w:p>
            <w:r>
              <w:t>Memory consumed by Trino s1c1dn4</w:t>
            </w:r>
          </w:p>
        </w:tc>
        <w:tc>
          <w:tcPr>
            <w:tcW w:type="dxa" w:w="1728"/>
          </w:tcPr>
          <w:p>
            <w:r>
              <w:t>17.17%</w:t>
            </w:r>
          </w:p>
        </w:tc>
        <w:tc>
          <w:tcPr>
            <w:tcW w:type="dxa" w:w="1728"/>
          </w:tcPr>
          <w:p>
            <w:r>
              <w:t>16.02%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6.68 % ⬇️</w:t>
            </w:r>
          </w:p>
        </w:tc>
      </w:tr>
      <w:tr>
        <w:tc>
          <w:tcPr>
            <w:tcW w:type="dxa" w:w="1728"/>
          </w:tcPr>
          <w:p>
            <w:r>
              <w:t>Memory consumed by Trino s1c1dn5</w:t>
            </w:r>
          </w:p>
        </w:tc>
        <w:tc>
          <w:tcPr>
            <w:tcW w:type="dxa" w:w="1728"/>
          </w:tcPr>
          <w:p>
            <w:r>
              <w:t>17.40%</w:t>
            </w:r>
          </w:p>
        </w:tc>
        <w:tc>
          <w:tcPr>
            <w:tcW w:type="dxa" w:w="1728"/>
          </w:tcPr>
          <w:p>
            <w:r>
              <w:t>15.89%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8.70 % ⬇️</w:t>
            </w:r>
          </w:p>
        </w:tc>
      </w:tr>
      <w:tr>
        <w:tc>
          <w:tcPr>
            <w:tcW w:type="dxa" w:w="1728"/>
          </w:tcPr>
          <w:p>
            <w:r>
              <w:t>Memory consumed by Trino s1c1dn6</w:t>
            </w:r>
          </w:p>
        </w:tc>
        <w:tc>
          <w:tcPr>
            <w:tcW w:type="dxa" w:w="1728"/>
          </w:tcPr>
          <w:p>
            <w:r>
              <w:t>17.79%</w:t>
            </w:r>
          </w:p>
        </w:tc>
        <w:tc>
          <w:tcPr>
            <w:tcW w:type="dxa" w:w="1728"/>
          </w:tcPr>
          <w:p>
            <w:r>
              <w:t>16.16%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9.17 % ⬇️</w:t>
            </w:r>
          </w:p>
        </w:tc>
      </w:tr>
      <w:tr>
        <w:tc>
          <w:tcPr>
            <w:tcW w:type="dxa" w:w="1728"/>
          </w:tcPr>
          <w:p>
            <w:r>
              <w:t>Memory consumed by Trino s1c2dn1</w:t>
            </w:r>
          </w:p>
        </w:tc>
        <w:tc>
          <w:tcPr>
            <w:tcW w:type="dxa" w:w="1728"/>
          </w:tcPr>
          <w:p>
            <w:r>
              <w:t>16.39%</w:t>
            </w:r>
          </w:p>
        </w:tc>
        <w:tc>
          <w:tcPr>
            <w:tcW w:type="dxa" w:w="1728"/>
          </w:tcPr>
          <w:p>
            <w:r>
              <w:t>15.12%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7.79 % ⬇️</w:t>
            </w:r>
          </w:p>
        </w:tc>
      </w:tr>
      <w:tr>
        <w:tc>
          <w:tcPr>
            <w:tcW w:type="dxa" w:w="1728"/>
          </w:tcPr>
          <w:p>
            <w:r>
              <w:t>Memory consumed by Trino s1c2dn2</w:t>
            </w:r>
          </w:p>
        </w:tc>
        <w:tc>
          <w:tcPr>
            <w:tcW w:type="dxa" w:w="1728"/>
          </w:tcPr>
          <w:p>
            <w:r>
              <w:t>16.34%</w:t>
            </w:r>
          </w:p>
        </w:tc>
        <w:tc>
          <w:tcPr>
            <w:tcW w:type="dxa" w:w="1728"/>
          </w:tcPr>
          <w:p>
            <w:r>
              <w:t>15.47%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5.31 % ⬇️</w:t>
            </w:r>
          </w:p>
        </w:tc>
      </w:tr>
      <w:tr>
        <w:tc>
          <w:tcPr>
            <w:tcW w:type="dxa" w:w="1728"/>
          </w:tcPr>
          <w:p>
            <w:r>
              <w:t>Memory consumed by Trino s1c2dn3</w:t>
            </w:r>
          </w:p>
        </w:tc>
        <w:tc>
          <w:tcPr>
            <w:tcW w:type="dxa" w:w="1728"/>
          </w:tcPr>
          <w:p>
            <w:r>
              <w:t>16.50%</w:t>
            </w:r>
          </w:p>
        </w:tc>
        <w:tc>
          <w:tcPr>
            <w:tcW w:type="dxa" w:w="1728"/>
          </w:tcPr>
          <w:p>
            <w:r>
              <w:t>15.28%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7.43 % ⬇️</w:t>
            </w:r>
          </w:p>
        </w:tc>
      </w:tr>
      <w:tr>
        <w:tc>
          <w:tcPr>
            <w:tcW w:type="dxa" w:w="1728"/>
          </w:tcPr>
          <w:p>
            <w:r>
              <w:t>Memory consumed by Trino s1c2dn4</w:t>
            </w:r>
          </w:p>
        </w:tc>
        <w:tc>
          <w:tcPr>
            <w:tcW w:type="dxa" w:w="1728"/>
          </w:tcPr>
          <w:p>
            <w:r>
              <w:t>17.26%</w:t>
            </w:r>
          </w:p>
        </w:tc>
        <w:tc>
          <w:tcPr>
            <w:tcW w:type="dxa" w:w="1728"/>
          </w:tcPr>
          <w:p>
            <w:r>
              <w:t>16.06%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6.97 % ⬇️</w:t>
            </w:r>
          </w:p>
        </w:tc>
      </w:tr>
      <w:tr>
        <w:tc>
          <w:tcPr>
            <w:tcW w:type="dxa" w:w="1728"/>
          </w:tcPr>
          <w:p>
            <w:r>
              <w:t>Memory consumed by Trino s1c2dn5</w:t>
            </w:r>
          </w:p>
        </w:tc>
        <w:tc>
          <w:tcPr>
            <w:tcW w:type="dxa" w:w="1728"/>
          </w:tcPr>
          <w:p>
            <w:r>
              <w:t>18.20%</w:t>
            </w:r>
          </w:p>
        </w:tc>
        <w:tc>
          <w:tcPr>
            <w:tcW w:type="dxa" w:w="1728"/>
          </w:tcPr>
          <w:p>
            <w:r>
              <w:t>16.23%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10.78 % ⬇️</w:t>
            </w:r>
          </w:p>
        </w:tc>
      </w:tr>
      <w:tr>
        <w:tc>
          <w:tcPr>
            <w:tcW w:type="dxa" w:w="1728"/>
          </w:tcPr>
          <w:p>
            <w:r>
              <w:t>Memory consumed by Trino s1c2dn6</w:t>
            </w:r>
          </w:p>
        </w:tc>
        <w:tc>
          <w:tcPr>
            <w:tcW w:type="dxa" w:w="1728"/>
          </w:tcPr>
          <w:p>
            <w:r>
              <w:t>16.92%</w:t>
            </w:r>
          </w:p>
        </w:tc>
        <w:tc>
          <w:tcPr>
            <w:tcW w:type="dxa" w:w="1728"/>
          </w:tcPr>
          <w:p>
            <w:r>
              <w:t>16.48%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2.63 % ⬇️</w:t>
            </w:r>
          </w:p>
        </w:tc>
      </w:tr>
      <w:tr>
        <w:tc>
          <w:tcPr>
            <w:tcW w:type="dxa" w:w="1728"/>
          </w:tcPr>
          <w:p>
            <w:r>
              <w:t>Memory consumed by Tls s1c1pn1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1.74 % ⬇️</w:t>
            </w:r>
          </w:p>
        </w:tc>
      </w:tr>
      <w:tr>
        <w:tc>
          <w:tcPr>
            <w:tcW w:type="dxa" w:w="1728"/>
          </w:tcPr>
          <w:p>
            <w:r>
              <w:t>Memory consumed by Tls s1c1pn2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0.80 % ⬇️</w:t>
            </w:r>
          </w:p>
        </w:tc>
      </w:tr>
      <w:tr>
        <w:tc>
          <w:tcPr>
            <w:tcW w:type="dxa" w:w="1728"/>
          </w:tcPr>
          <w:p>
            <w:r>
              <w:t>Memory consumed by Tls s1c1pn3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1.71 % ⬇️</w:t>
            </w:r>
          </w:p>
        </w:tc>
      </w:tr>
      <w:tr>
        <w:tc>
          <w:tcPr>
            <w:tcW w:type="dxa" w:w="1728"/>
          </w:tcPr>
          <w:p>
            <w:r>
              <w:t>Memory consumed by Tls s1c1pn4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1.04 % ⬇️</w:t>
            </w:r>
          </w:p>
        </w:tc>
      </w:tr>
      <w:tr>
        <w:tc>
          <w:tcPr>
            <w:tcW w:type="dxa" w:w="1728"/>
          </w:tcPr>
          <w:p>
            <w:r>
              <w:t>Memory consumed by Tls s1c1pn5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1.69 % ⬇️</w:t>
            </w:r>
          </w:p>
        </w:tc>
      </w:tr>
      <w:tr>
        <w:tc>
          <w:tcPr>
            <w:tcW w:type="dxa" w:w="1728"/>
          </w:tcPr>
          <w:p>
            <w:r>
              <w:t>Memory consumed by Tls s1c1pn6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2.32 % ⬇️</w:t>
            </w:r>
          </w:p>
        </w:tc>
      </w:tr>
      <w:tr>
        <w:tc>
          <w:tcPr>
            <w:tcW w:type="dxa" w:w="1728"/>
          </w:tcPr>
          <w:p>
            <w:r>
              <w:t>Memory consumed by Tls s1c2pn1</w:t>
            </w:r>
          </w:p>
        </w:tc>
        <w:tc>
          <w:tcPr>
            <w:tcW w:type="dxa" w:w="1728"/>
          </w:tcPr>
          <w:p>
            <w:r>
              <w:t>0.28%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2.11 % ⬇️</w:t>
            </w:r>
          </w:p>
        </w:tc>
      </w:tr>
      <w:tr>
        <w:tc>
          <w:tcPr>
            <w:tcW w:type="dxa" w:w="1728"/>
          </w:tcPr>
          <w:p>
            <w:r>
              <w:t>Memory consumed by Tls s1c2pn2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1.03 % ⬇️</w:t>
            </w:r>
          </w:p>
        </w:tc>
      </w:tr>
      <w:tr>
        <w:tc>
          <w:tcPr>
            <w:tcW w:type="dxa" w:w="1728"/>
          </w:tcPr>
          <w:p>
            <w:r>
              <w:t>Memory consumed by Tls s1c2pn3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1.54 % ⬇️</w:t>
            </w:r>
          </w:p>
        </w:tc>
      </w:tr>
      <w:tr>
        <w:tc>
          <w:tcPr>
            <w:tcW w:type="dxa" w:w="1728"/>
          </w:tcPr>
          <w:p>
            <w:r>
              <w:t>Memory consumed by Tls s1c2pn4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1.48 % ⬇️</w:t>
            </w:r>
          </w:p>
        </w:tc>
      </w:tr>
      <w:tr>
        <w:tc>
          <w:tcPr>
            <w:tcW w:type="dxa" w:w="1728"/>
          </w:tcPr>
          <w:p>
            <w:r>
              <w:t>Memory consumed by Tls s1c2pn5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1.48 % ⬇️</w:t>
            </w:r>
          </w:p>
        </w:tc>
      </w:tr>
      <w:tr>
        <w:tc>
          <w:tcPr>
            <w:tcW w:type="dxa" w:w="1728"/>
          </w:tcPr>
          <w:p>
            <w:r>
              <w:t>Memory consumed by Tls s1c2pn6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t>0.27%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1.37 % ⬇️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s1c1dn1</w:t>
            </w:r>
          </w:p>
        </w:tc>
        <w:tc>
          <w:tcPr>
            <w:tcW w:type="dxa" w:w="1728"/>
          </w:tcPr>
          <w:p>
            <w:r>
              <w:t>0.70%</w:t>
            </w:r>
          </w:p>
        </w:tc>
        <w:tc>
          <w:tcPr>
            <w:tcW w:type="dxa" w:w="1728"/>
          </w:tcPr>
          <w:p>
            <w:r>
              <w:t>1.79%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155.60 %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s1c1dn2</w:t>
            </w:r>
          </w:p>
        </w:tc>
        <w:tc>
          <w:tcPr>
            <w:tcW w:type="dxa" w:w="1728"/>
          </w:tcPr>
          <w:p>
            <w:r>
              <w:t>1.04%</w:t>
            </w:r>
          </w:p>
        </w:tc>
        <w:tc>
          <w:tcPr>
            <w:tcW w:type="dxa" w:w="1728"/>
          </w:tcPr>
          <w:p>
            <w:r>
              <w:t>3.35%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221.11 %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s1c1dn3</w:t>
            </w:r>
          </w:p>
        </w:tc>
        <w:tc>
          <w:tcPr>
            <w:tcW w:type="dxa" w:w="1728"/>
          </w:tcPr>
          <w:p>
            <w:r>
              <w:t>1.11%</w:t>
            </w:r>
          </w:p>
        </w:tc>
        <w:tc>
          <w:tcPr>
            <w:tcW w:type="dxa" w:w="1728"/>
          </w:tcPr>
          <w:p>
            <w:r>
              <w:t>3.35%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203.20 %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s1c1dn4</w:t>
            </w:r>
          </w:p>
        </w:tc>
        <w:tc>
          <w:tcPr>
            <w:tcW w:type="dxa" w:w="1728"/>
          </w:tcPr>
          <w:p>
            <w:r>
              <w:t>1.42%</w:t>
            </w:r>
          </w:p>
        </w:tc>
        <w:tc>
          <w:tcPr>
            <w:tcW w:type="dxa" w:w="1728"/>
          </w:tcPr>
          <w:p>
            <w:r>
              <w:t>4.45%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212.83 %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s1c1dn5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4.40%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202.06 %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s1c1dn6</w:t>
            </w:r>
          </w:p>
        </w:tc>
        <w:tc>
          <w:tcPr>
            <w:tcW w:type="dxa" w:w="1728"/>
          </w:tcPr>
          <w:p>
            <w:r>
              <w:t>1.41%</w:t>
            </w:r>
          </w:p>
        </w:tc>
        <w:tc>
          <w:tcPr>
            <w:tcW w:type="dxa" w:w="1728"/>
          </w:tcPr>
          <w:p>
            <w:r>
              <w:t>4.48%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217.66 %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s1c2dn1</w:t>
            </w:r>
          </w:p>
        </w:tc>
        <w:tc>
          <w:tcPr>
            <w:tcW w:type="dxa" w:w="1728"/>
          </w:tcPr>
          <w:p>
            <w:r>
              <w:t>1.09%</w:t>
            </w:r>
          </w:p>
        </w:tc>
        <w:tc>
          <w:tcPr>
            <w:tcW w:type="dxa" w:w="1728"/>
          </w:tcPr>
          <w:p>
            <w:r>
              <w:t>1.88%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72.55 %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s1c2dn2</w:t>
            </w:r>
          </w:p>
        </w:tc>
        <w:tc>
          <w:tcPr>
            <w:tcW w:type="dxa" w:w="1728"/>
          </w:tcPr>
          <w:p>
            <w:r>
              <w:t>1.12%</w:t>
            </w:r>
          </w:p>
        </w:tc>
        <w:tc>
          <w:tcPr>
            <w:tcW w:type="dxa" w:w="1728"/>
          </w:tcPr>
          <w:p>
            <w:r>
              <w:t>3.32%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197.17 %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s1c2dn3</w:t>
            </w:r>
          </w:p>
        </w:tc>
        <w:tc>
          <w:tcPr>
            <w:tcW w:type="dxa" w:w="1728"/>
          </w:tcPr>
          <w:p>
            <w:r>
              <w:t>0.76%</w:t>
            </w:r>
          </w:p>
        </w:tc>
        <w:tc>
          <w:tcPr>
            <w:tcW w:type="dxa" w:w="1728"/>
          </w:tcPr>
          <w:p>
            <w:r>
              <w:t>3.37%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345.78 %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s1c2dn4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4.49%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208.48 %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s1c2dn5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202.36 %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s1c2dn6</w:t>
            </w:r>
          </w:p>
        </w:tc>
        <w:tc>
          <w:tcPr>
            <w:tcW w:type="dxa" w:w="1728"/>
          </w:tcPr>
          <w:p>
            <w:r>
              <w:t>1.38%</w:t>
            </w:r>
          </w:p>
        </w:tc>
        <w:tc>
          <w:tcPr>
            <w:tcW w:type="dxa" w:w="1728"/>
          </w:tcPr>
          <w:p>
            <w:r>
              <w:t>4.46%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223.09 % ⬆️</w:t>
            </w:r>
          </w:p>
        </w:tc>
      </w:tr>
      <w:tr>
        <w:tc>
          <w:tcPr>
            <w:tcW w:type="dxa" w:w="1728"/>
          </w:tcPr>
          <w:p>
            <w:r>
              <w:t>Memory consumed by Logger s1c1pn1</w:t>
            </w:r>
          </w:p>
        </w:tc>
        <w:tc>
          <w:tcPr>
            <w:tcW w:type="dxa" w:w="1728"/>
          </w:tcPr>
          <w:p>
            <w:r>
              <w:t>2.41%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50.20 % ⬇️</w:t>
            </w:r>
          </w:p>
        </w:tc>
      </w:tr>
      <w:tr>
        <w:tc>
          <w:tcPr>
            <w:tcW w:type="dxa" w:w="1728"/>
          </w:tcPr>
          <w:p>
            <w:r>
              <w:t>Memory consumed by Logger s1c1pn2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50.09 % ⬇️</w:t>
            </w:r>
          </w:p>
        </w:tc>
      </w:tr>
      <w:tr>
        <w:tc>
          <w:tcPr>
            <w:tcW w:type="dxa" w:w="1728"/>
          </w:tcPr>
          <w:p>
            <w:r>
              <w:t>Memory consumed by Logger s1c1pn3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50.02 % ⬇️</w:t>
            </w:r>
          </w:p>
        </w:tc>
      </w:tr>
      <w:tr>
        <w:tc>
          <w:tcPr>
            <w:tcW w:type="dxa" w:w="1728"/>
          </w:tcPr>
          <w:p>
            <w:r>
              <w:t>Memory consumed by Logger s1c1pn4</w:t>
            </w:r>
          </w:p>
        </w:tc>
        <w:tc>
          <w:tcPr>
            <w:tcW w:type="dxa" w:w="1728"/>
          </w:tcPr>
          <w:p>
            <w:r>
              <w:t>2.41%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50.16 % ⬇️</w:t>
            </w:r>
          </w:p>
        </w:tc>
      </w:tr>
      <w:tr>
        <w:tc>
          <w:tcPr>
            <w:tcW w:type="dxa" w:w="1728"/>
          </w:tcPr>
          <w:p>
            <w:r>
              <w:t>Memory consumed by Logger s1c1pn5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49.99 % ⬇️</w:t>
            </w:r>
          </w:p>
        </w:tc>
      </w:tr>
      <w:tr>
        <w:tc>
          <w:tcPr>
            <w:tcW w:type="dxa" w:w="1728"/>
          </w:tcPr>
          <w:p>
            <w:r>
              <w:t>Memory consumed by Logger s1c1pn6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46.16 % ⬇️</w:t>
            </w:r>
          </w:p>
        </w:tc>
      </w:tr>
      <w:tr>
        <w:tc>
          <w:tcPr>
            <w:tcW w:type="dxa" w:w="1728"/>
          </w:tcPr>
          <w:p>
            <w:r>
              <w:t>Memory consumed by Logger s1c2pn1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49.95 % ⬇️</w:t>
            </w:r>
          </w:p>
        </w:tc>
      </w:tr>
      <w:tr>
        <w:tc>
          <w:tcPr>
            <w:tcW w:type="dxa" w:w="1728"/>
          </w:tcPr>
          <w:p>
            <w:r>
              <w:t>Memory consumed by Logger s1c2pn2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49.97 % ⬇️</w:t>
            </w:r>
          </w:p>
        </w:tc>
      </w:tr>
      <w:tr>
        <w:tc>
          <w:tcPr>
            <w:tcW w:type="dxa" w:w="1728"/>
          </w:tcPr>
          <w:p>
            <w:r>
              <w:t>Memory consumed by Logger s1c2pn3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50.09 % ⬇️</w:t>
            </w:r>
          </w:p>
        </w:tc>
      </w:tr>
      <w:tr>
        <w:tc>
          <w:tcPr>
            <w:tcW w:type="dxa" w:w="1728"/>
          </w:tcPr>
          <w:p>
            <w:r>
              <w:t>Memory consumed by Logger s1c2pn4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50.05 % ⬇️</w:t>
            </w:r>
          </w:p>
        </w:tc>
      </w:tr>
      <w:tr>
        <w:tc>
          <w:tcPr>
            <w:tcW w:type="dxa" w:w="1728"/>
          </w:tcPr>
          <w:p>
            <w:r>
              <w:t>Memory consumed by Logger s1c2pn5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50.14 % ⬇️</w:t>
            </w:r>
          </w:p>
        </w:tc>
      </w:tr>
      <w:tr>
        <w:tc>
          <w:tcPr>
            <w:tcW w:type="dxa" w:w="1728"/>
          </w:tcPr>
          <w:p>
            <w:r>
              <w:t>Memory consumed by Logger s1c2pn6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50.14 % ⬇️</w:t>
            </w:r>
          </w:p>
        </w:tc>
      </w:tr>
    </w:tbl>
    <w:p>
      <w:pPr>
        <w:pStyle w:val="Heading3"/>
      </w:pPr>
      <w:r>
        <w:t>Comparison of average CPU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CPU consumed by Host s1c1dn1</w:t>
            </w:r>
          </w:p>
        </w:tc>
        <w:tc>
          <w:tcPr>
            <w:tcW w:type="dxa" w:w="1728"/>
          </w:tcPr>
          <w:p>
            <w:r>
              <w:t>56.80%</w:t>
            </w:r>
          </w:p>
        </w:tc>
        <w:tc>
          <w:tcPr>
            <w:tcW w:type="dxa" w:w="1728"/>
          </w:tcPr>
          <w:p>
            <w:r>
              <w:t>71.24%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25.42 % ⬆️</w:t>
            </w:r>
          </w:p>
        </w:tc>
      </w:tr>
      <w:tr>
        <w:tc>
          <w:tcPr>
            <w:tcW w:type="dxa" w:w="1728"/>
          </w:tcPr>
          <w:p>
            <w:r>
              <w:t>CPU consumed by Host s1c1dn2</w:t>
            </w:r>
          </w:p>
        </w:tc>
        <w:tc>
          <w:tcPr>
            <w:tcW w:type="dxa" w:w="1728"/>
          </w:tcPr>
          <w:p>
            <w:r>
              <w:t>51.61%</w:t>
            </w:r>
          </w:p>
        </w:tc>
        <w:tc>
          <w:tcPr>
            <w:tcW w:type="dxa" w:w="1728"/>
          </w:tcPr>
          <w:p>
            <w:r>
              <w:t>72.72%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40.90 % ⬆️</w:t>
            </w:r>
          </w:p>
        </w:tc>
      </w:tr>
      <w:tr>
        <w:tc>
          <w:tcPr>
            <w:tcW w:type="dxa" w:w="1728"/>
          </w:tcPr>
          <w:p>
            <w:r>
              <w:t>CPU consumed by Host s1c1dn3</w:t>
            </w:r>
          </w:p>
        </w:tc>
        <w:tc>
          <w:tcPr>
            <w:tcW w:type="dxa" w:w="1728"/>
          </w:tcPr>
          <w:p>
            <w:r>
              <w:t>51.60%</w:t>
            </w:r>
          </w:p>
        </w:tc>
        <w:tc>
          <w:tcPr>
            <w:tcW w:type="dxa" w:w="1728"/>
          </w:tcPr>
          <w:p>
            <w:r>
              <w:t>70.17%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18.57%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35.99 % ⬆️</w:t>
            </w:r>
          </w:p>
        </w:tc>
      </w:tr>
      <w:tr>
        <w:tc>
          <w:tcPr>
            <w:tcW w:type="dxa" w:w="1728"/>
          </w:tcPr>
          <w:p>
            <w:r>
              <w:t>CPU consumed by Host s1c1dn4</w:t>
            </w:r>
          </w:p>
        </w:tc>
        <w:tc>
          <w:tcPr>
            <w:tcW w:type="dxa" w:w="1728"/>
          </w:tcPr>
          <w:p>
            <w:r>
              <w:t>49.57%</w:t>
            </w:r>
          </w:p>
        </w:tc>
        <w:tc>
          <w:tcPr>
            <w:tcW w:type="dxa" w:w="1728"/>
          </w:tcPr>
          <w:p>
            <w:r>
              <w:t>68.56%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18.98%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38.29 % ⬆️</w:t>
            </w:r>
          </w:p>
        </w:tc>
      </w:tr>
      <w:tr>
        <w:tc>
          <w:tcPr>
            <w:tcW w:type="dxa" w:w="1728"/>
          </w:tcPr>
          <w:p>
            <w:r>
              <w:t>CPU consumed by Host s1c1dn5</w:t>
            </w:r>
          </w:p>
        </w:tc>
        <w:tc>
          <w:tcPr>
            <w:tcW w:type="dxa" w:w="1728"/>
          </w:tcPr>
          <w:p>
            <w:r>
              <w:t>50.71%</w:t>
            </w:r>
          </w:p>
        </w:tc>
        <w:tc>
          <w:tcPr>
            <w:tcW w:type="dxa" w:w="1728"/>
          </w:tcPr>
          <w:p>
            <w:r>
              <w:t>68.10%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17.40%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34.31 % ⬆️</w:t>
            </w:r>
          </w:p>
        </w:tc>
      </w:tr>
      <w:tr>
        <w:tc>
          <w:tcPr>
            <w:tcW w:type="dxa" w:w="1728"/>
          </w:tcPr>
          <w:p>
            <w:r>
              <w:t>CPU consumed by Host s1c1dn6</w:t>
            </w:r>
          </w:p>
        </w:tc>
        <w:tc>
          <w:tcPr>
            <w:tcW w:type="dxa" w:w="1728"/>
          </w:tcPr>
          <w:p>
            <w:r>
              <w:t>52.25%</w:t>
            </w:r>
          </w:p>
        </w:tc>
        <w:tc>
          <w:tcPr>
            <w:tcW w:type="dxa" w:w="1728"/>
          </w:tcPr>
          <w:p>
            <w:r>
              <w:t>69.58%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17.34%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33.18 % ⬆️</w:t>
            </w:r>
          </w:p>
        </w:tc>
      </w:tr>
      <w:tr>
        <w:tc>
          <w:tcPr>
            <w:tcW w:type="dxa" w:w="1728"/>
          </w:tcPr>
          <w:p>
            <w:r>
              <w:t>CPU consumed by Host s1c1pn1</w:t>
            </w:r>
          </w:p>
        </w:tc>
        <w:tc>
          <w:tcPr>
            <w:tcW w:type="dxa" w:w="1728"/>
          </w:tcPr>
          <w:p>
            <w:r>
              <w:t>78.91%</w:t>
            </w:r>
          </w:p>
        </w:tc>
        <w:tc>
          <w:tcPr>
            <w:tcW w:type="dxa" w:w="1728"/>
          </w:tcPr>
          <w:p>
            <w:r>
              <w:t>84.66%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5.75%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7.29 % ⬆️</w:t>
            </w:r>
          </w:p>
        </w:tc>
      </w:tr>
      <w:tr>
        <w:tc>
          <w:tcPr>
            <w:tcW w:type="dxa" w:w="1728"/>
          </w:tcPr>
          <w:p>
            <w:r>
              <w:t>CPU consumed by Host s1c1pn2</w:t>
            </w:r>
          </w:p>
        </w:tc>
        <w:tc>
          <w:tcPr>
            <w:tcW w:type="dxa" w:w="1728"/>
          </w:tcPr>
          <w:p>
            <w:r>
              <w:t>76.09%</w:t>
            </w:r>
          </w:p>
        </w:tc>
        <w:tc>
          <w:tcPr>
            <w:tcW w:type="dxa" w:w="1728"/>
          </w:tcPr>
          <w:p>
            <w:r>
              <w:t>58.89%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22.60 % ⬇️</w:t>
            </w:r>
          </w:p>
        </w:tc>
      </w:tr>
      <w:tr>
        <w:tc>
          <w:tcPr>
            <w:tcW w:type="dxa" w:w="1728"/>
          </w:tcPr>
          <w:p>
            <w:r>
              <w:t>CPU consumed by Host s1c1pn3</w:t>
            </w:r>
          </w:p>
        </w:tc>
        <w:tc>
          <w:tcPr>
            <w:tcW w:type="dxa" w:w="1728"/>
          </w:tcPr>
          <w:p>
            <w:r>
              <w:t>75.22%</w:t>
            </w:r>
          </w:p>
        </w:tc>
        <w:tc>
          <w:tcPr>
            <w:tcW w:type="dxa" w:w="1728"/>
          </w:tcPr>
          <w:p>
            <w:r>
              <w:t>75.95%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0.97 % ⬆️</w:t>
            </w:r>
          </w:p>
        </w:tc>
      </w:tr>
      <w:tr>
        <w:tc>
          <w:tcPr>
            <w:tcW w:type="dxa" w:w="1728"/>
          </w:tcPr>
          <w:p>
            <w:r>
              <w:t>CPU consumed by Host s1c1pn4</w:t>
            </w:r>
          </w:p>
        </w:tc>
        <w:tc>
          <w:tcPr>
            <w:tcW w:type="dxa" w:w="1728"/>
          </w:tcPr>
          <w:p>
            <w:r>
              <w:t>75.49%</w:t>
            </w:r>
          </w:p>
        </w:tc>
        <w:tc>
          <w:tcPr>
            <w:tcW w:type="dxa" w:w="1728"/>
          </w:tcPr>
          <w:p>
            <w:r>
              <w:t>71.98%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4.65 % ⬇️</w:t>
            </w:r>
          </w:p>
        </w:tc>
      </w:tr>
      <w:tr>
        <w:tc>
          <w:tcPr>
            <w:tcW w:type="dxa" w:w="1728"/>
          </w:tcPr>
          <w:p>
            <w:r>
              <w:t>CPU consumed by Host s1c1pn5</w:t>
            </w:r>
          </w:p>
        </w:tc>
        <w:tc>
          <w:tcPr>
            <w:tcW w:type="dxa" w:w="1728"/>
          </w:tcPr>
          <w:p>
            <w:r>
              <w:t>82.30%</w:t>
            </w:r>
          </w:p>
        </w:tc>
        <w:tc>
          <w:tcPr>
            <w:tcW w:type="dxa" w:w="1728"/>
          </w:tcPr>
          <w:p>
            <w:r>
              <w:t>77.46%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5.88 % ⬇️</w:t>
            </w:r>
          </w:p>
        </w:tc>
      </w:tr>
      <w:tr>
        <w:tc>
          <w:tcPr>
            <w:tcW w:type="dxa" w:w="1728"/>
          </w:tcPr>
          <w:p>
            <w:r>
              <w:t>CPU consumed by Host s1c1pn6</w:t>
            </w:r>
          </w:p>
        </w:tc>
        <w:tc>
          <w:tcPr>
            <w:tcW w:type="dxa" w:w="1728"/>
          </w:tcPr>
          <w:p>
            <w:r>
              <w:t>79.21%</w:t>
            </w:r>
          </w:p>
        </w:tc>
        <w:tc>
          <w:tcPr>
            <w:tcW w:type="dxa" w:w="1728"/>
          </w:tcPr>
          <w:p>
            <w:r>
              <w:t>78.94%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0.34 % ⬇️</w:t>
            </w:r>
          </w:p>
        </w:tc>
      </w:tr>
      <w:tr>
        <w:tc>
          <w:tcPr>
            <w:tcW w:type="dxa" w:w="1728"/>
          </w:tcPr>
          <w:p>
            <w:r>
              <w:t>CPU consumed by Host s1c2dn1</w:t>
            </w:r>
          </w:p>
        </w:tc>
        <w:tc>
          <w:tcPr>
            <w:tcW w:type="dxa" w:w="1728"/>
          </w:tcPr>
          <w:p>
            <w:r>
              <w:t>39.59%</w:t>
            </w:r>
          </w:p>
        </w:tc>
        <w:tc>
          <w:tcPr>
            <w:tcW w:type="dxa" w:w="1728"/>
          </w:tcPr>
          <w:p>
            <w:r>
              <w:t>64.19%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62.12 % ⬆️</w:t>
            </w:r>
          </w:p>
        </w:tc>
      </w:tr>
      <w:tr>
        <w:tc>
          <w:tcPr>
            <w:tcW w:type="dxa" w:w="1728"/>
          </w:tcPr>
          <w:p>
            <w:r>
              <w:t>CPU consumed by Host s1c2dn2</w:t>
            </w:r>
          </w:p>
        </w:tc>
        <w:tc>
          <w:tcPr>
            <w:tcW w:type="dxa" w:w="1728"/>
          </w:tcPr>
          <w:p>
            <w:r>
              <w:t>39.88%</w:t>
            </w:r>
          </w:p>
        </w:tc>
        <w:tc>
          <w:tcPr>
            <w:tcW w:type="dxa" w:w="1728"/>
          </w:tcPr>
          <w:p>
            <w:r>
              <w:t>61.54%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21.66%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54.30 % ⬆️</w:t>
            </w:r>
          </w:p>
        </w:tc>
      </w:tr>
      <w:tr>
        <w:tc>
          <w:tcPr>
            <w:tcW w:type="dxa" w:w="1728"/>
          </w:tcPr>
          <w:p>
            <w:r>
              <w:t>CPU consumed by Host s1c2dn3</w:t>
            </w:r>
          </w:p>
        </w:tc>
        <w:tc>
          <w:tcPr>
            <w:tcW w:type="dxa" w:w="1728"/>
          </w:tcPr>
          <w:p>
            <w:r>
              <w:t>40.54%</w:t>
            </w:r>
          </w:p>
        </w:tc>
        <w:tc>
          <w:tcPr>
            <w:tcW w:type="dxa" w:w="1728"/>
          </w:tcPr>
          <w:p>
            <w:r>
              <w:t>60.80%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20.26%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49.99 % ⬆️</w:t>
            </w:r>
          </w:p>
        </w:tc>
      </w:tr>
      <w:tr>
        <w:tc>
          <w:tcPr>
            <w:tcW w:type="dxa" w:w="1728"/>
          </w:tcPr>
          <w:p>
            <w:r>
              <w:t>CPU consumed by Host s1c2dn4</w:t>
            </w:r>
          </w:p>
        </w:tc>
        <w:tc>
          <w:tcPr>
            <w:tcW w:type="dxa" w:w="1728"/>
          </w:tcPr>
          <w:p>
            <w:r>
              <w:t>39.09%</w:t>
            </w:r>
          </w:p>
        </w:tc>
        <w:tc>
          <w:tcPr>
            <w:tcW w:type="dxa" w:w="1728"/>
          </w:tcPr>
          <w:p>
            <w:r>
              <w:t>61.16%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22.07%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56.47 % ⬆️</w:t>
            </w:r>
          </w:p>
        </w:tc>
      </w:tr>
      <w:tr>
        <w:tc>
          <w:tcPr>
            <w:tcW w:type="dxa" w:w="1728"/>
          </w:tcPr>
          <w:p>
            <w:r>
              <w:t>CPU consumed by Host s1c2dn5</w:t>
            </w:r>
          </w:p>
        </w:tc>
        <w:tc>
          <w:tcPr>
            <w:tcW w:type="dxa" w:w="1728"/>
          </w:tcPr>
          <w:p>
            <w:r>
              <w:t>39.64%</w:t>
            </w:r>
          </w:p>
        </w:tc>
        <w:tc>
          <w:tcPr>
            <w:tcW w:type="dxa" w:w="1728"/>
          </w:tcPr>
          <w:p>
            <w:r>
              <w:t>60.90%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21.26%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53.64 % ⬆️</w:t>
            </w:r>
          </w:p>
        </w:tc>
      </w:tr>
      <w:tr>
        <w:tc>
          <w:tcPr>
            <w:tcW w:type="dxa" w:w="1728"/>
          </w:tcPr>
          <w:p>
            <w:r>
              <w:t>CPU consumed by Host s1c2dn6</w:t>
            </w:r>
          </w:p>
        </w:tc>
        <w:tc>
          <w:tcPr>
            <w:tcW w:type="dxa" w:w="1728"/>
          </w:tcPr>
          <w:p>
            <w:r>
              <w:t>39.28%</w:t>
            </w:r>
          </w:p>
        </w:tc>
        <w:tc>
          <w:tcPr>
            <w:tcW w:type="dxa" w:w="1728"/>
          </w:tcPr>
          <w:p>
            <w:r>
              <w:t>61.74%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22.46%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57.16 % ⬆️</w:t>
            </w:r>
          </w:p>
        </w:tc>
      </w:tr>
      <w:tr>
        <w:tc>
          <w:tcPr>
            <w:tcW w:type="dxa" w:w="1728"/>
          </w:tcPr>
          <w:p>
            <w:r>
              <w:t>CPU consumed by Host s1c2pn1</w:t>
            </w:r>
          </w:p>
        </w:tc>
        <w:tc>
          <w:tcPr>
            <w:tcW w:type="dxa" w:w="1728"/>
          </w:tcPr>
          <w:p>
            <w:r>
              <w:t>70.90%</w:t>
            </w:r>
          </w:p>
        </w:tc>
        <w:tc>
          <w:tcPr>
            <w:tcW w:type="dxa" w:w="1728"/>
          </w:tcPr>
          <w:p>
            <w:r>
              <w:t>65.99%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6.93 % ⬇️</w:t>
            </w:r>
          </w:p>
        </w:tc>
      </w:tr>
      <w:tr>
        <w:tc>
          <w:tcPr>
            <w:tcW w:type="dxa" w:w="1728"/>
          </w:tcPr>
          <w:p>
            <w:r>
              <w:t>CPU consumed by Host s1c2pn2</w:t>
            </w:r>
          </w:p>
        </w:tc>
        <w:tc>
          <w:tcPr>
            <w:tcW w:type="dxa" w:w="1728"/>
          </w:tcPr>
          <w:p>
            <w:r>
              <w:t>65.05%</w:t>
            </w:r>
          </w:p>
        </w:tc>
        <w:tc>
          <w:tcPr>
            <w:tcW w:type="dxa" w:w="1728"/>
          </w:tcPr>
          <w:p>
            <w:r>
              <w:t>59.55%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8.46 % ⬇️</w:t>
            </w:r>
          </w:p>
        </w:tc>
      </w:tr>
      <w:tr>
        <w:tc>
          <w:tcPr>
            <w:tcW w:type="dxa" w:w="1728"/>
          </w:tcPr>
          <w:p>
            <w:r>
              <w:t>CPU consumed by Host s1c2pn3</w:t>
            </w:r>
          </w:p>
        </w:tc>
        <w:tc>
          <w:tcPr>
            <w:tcW w:type="dxa" w:w="1728"/>
          </w:tcPr>
          <w:p>
            <w:r>
              <w:t>66.90%</w:t>
            </w:r>
          </w:p>
        </w:tc>
        <w:tc>
          <w:tcPr>
            <w:tcW w:type="dxa" w:w="1728"/>
          </w:tcPr>
          <w:p>
            <w:r>
              <w:t>57.05%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9.86%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14.73 % ⬇️</w:t>
            </w:r>
          </w:p>
        </w:tc>
      </w:tr>
      <w:tr>
        <w:tc>
          <w:tcPr>
            <w:tcW w:type="dxa" w:w="1728"/>
          </w:tcPr>
          <w:p>
            <w:r>
              <w:t>CPU consumed by Host s1c2pn4</w:t>
            </w:r>
          </w:p>
        </w:tc>
        <w:tc>
          <w:tcPr>
            <w:tcW w:type="dxa" w:w="1728"/>
          </w:tcPr>
          <w:p>
            <w:r>
              <w:t>70.97%</w:t>
            </w:r>
          </w:p>
        </w:tc>
        <w:tc>
          <w:tcPr>
            <w:tcW w:type="dxa" w:w="1728"/>
          </w:tcPr>
          <w:p>
            <w:r>
              <w:t>63.51%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7.46%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10.51 % ⬇️</w:t>
            </w:r>
          </w:p>
        </w:tc>
      </w:tr>
      <w:tr>
        <w:tc>
          <w:tcPr>
            <w:tcW w:type="dxa" w:w="1728"/>
          </w:tcPr>
          <w:p>
            <w:r>
              <w:t>CPU consumed by Host s1c2pn5</w:t>
            </w:r>
          </w:p>
        </w:tc>
        <w:tc>
          <w:tcPr>
            <w:tcW w:type="dxa" w:w="1728"/>
          </w:tcPr>
          <w:p>
            <w:r>
              <w:t>73.61%</w:t>
            </w:r>
          </w:p>
        </w:tc>
        <w:tc>
          <w:tcPr>
            <w:tcW w:type="dxa" w:w="1728"/>
          </w:tcPr>
          <w:p>
            <w:r>
              <w:t>68.50%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6.94 % ⬇️</w:t>
            </w:r>
          </w:p>
        </w:tc>
      </w:tr>
      <w:tr>
        <w:tc>
          <w:tcPr>
            <w:tcW w:type="dxa" w:w="1728"/>
          </w:tcPr>
          <w:p>
            <w:r>
              <w:t>CPU consumed by Host s1c2pn6</w:t>
            </w:r>
          </w:p>
        </w:tc>
        <w:tc>
          <w:tcPr>
            <w:tcW w:type="dxa" w:w="1728"/>
          </w:tcPr>
          <w:p>
            <w:r>
              <w:t>65.63%</w:t>
            </w:r>
          </w:p>
        </w:tc>
        <w:tc>
          <w:tcPr>
            <w:tcW w:type="dxa" w:w="1728"/>
          </w:tcPr>
          <w:p>
            <w:r>
              <w:t>77.75%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12.13%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18.48 % ⬆️</w:t>
            </w:r>
          </w:p>
        </w:tc>
      </w:tr>
      <w:tr>
        <w:tc>
          <w:tcPr>
            <w:tcW w:type="dxa" w:w="1728"/>
          </w:tcPr>
          <w:p>
            <w:r>
              <w:t>CPU consumed by Host s1cloudquery</w:t>
            </w:r>
          </w:p>
        </w:tc>
        <w:tc>
          <w:tcPr>
            <w:tcW w:type="dxa" w:w="1728"/>
          </w:tcPr>
          <w:p>
            <w:r>
              <w:t>76.09%</w:t>
            </w:r>
          </w:p>
        </w:tc>
        <w:tc>
          <w:tcPr>
            <w:tcW w:type="dxa" w:w="1728"/>
          </w:tcPr>
          <w:p>
            <w:r>
              <w:t>6.08%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92.00 % ⬇️</w:t>
            </w:r>
          </w:p>
        </w:tc>
      </w:tr>
      <w:tr>
        <w:tc>
          <w:tcPr>
            <w:tcW w:type="dxa" w:w="1728"/>
          </w:tcPr>
          <w:p>
            <w:r>
              <w:t>CPU consumed by Host s1configdb1</w:t>
            </w:r>
          </w:p>
        </w:tc>
        <w:tc>
          <w:tcPr>
            <w:tcW w:type="dxa" w:w="1728"/>
          </w:tcPr>
          <w:p>
            <w:r>
              <w:t>32.63%</w:t>
            </w:r>
          </w:p>
        </w:tc>
        <w:tc>
          <w:tcPr>
            <w:tcW w:type="dxa" w:w="1728"/>
          </w:tcPr>
          <w:p>
            <w:r>
              <w:t>36.75%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4.12%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12.62 % ⬆️</w:t>
            </w:r>
          </w:p>
        </w:tc>
      </w:tr>
      <w:tr>
        <w:tc>
          <w:tcPr>
            <w:tcW w:type="dxa" w:w="1728"/>
          </w:tcPr>
          <w:p>
            <w:r>
              <w:t>CPU consumed by Host s1configdb2</w:t>
            </w:r>
          </w:p>
        </w:tc>
        <w:tc>
          <w:tcPr>
            <w:tcW w:type="dxa" w:w="1728"/>
          </w:tcPr>
          <w:p>
            <w:r>
              <w:t>3.44%</w:t>
            </w:r>
          </w:p>
        </w:tc>
        <w:tc>
          <w:tcPr>
            <w:tcW w:type="dxa" w:w="1728"/>
          </w:tcPr>
          <w:p>
            <w:r>
              <w:t>5.11%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48.57 % ⬆️</w:t>
            </w:r>
          </w:p>
        </w:tc>
      </w:tr>
      <w:tr>
        <w:tc>
          <w:tcPr>
            <w:tcW w:type="dxa" w:w="1728"/>
          </w:tcPr>
          <w:p>
            <w:r>
              <w:t>CPU consumed by Host s1elasticsearch</w:t>
            </w:r>
          </w:p>
        </w:tc>
        <w:tc>
          <w:tcPr>
            <w:tcW w:type="dxa" w:w="1728"/>
          </w:tcPr>
          <w:p>
            <w:r>
              <w:t>57.72%</w:t>
            </w:r>
          </w:p>
        </w:tc>
        <w:tc>
          <w:tcPr>
            <w:tcW w:type="dxa" w:w="1728"/>
          </w:tcPr>
          <w:p>
            <w:r>
              <w:t>60.64%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5.06 % ⬆️</w:t>
            </w:r>
          </w:p>
        </w:tc>
      </w:tr>
      <w:tr>
        <w:tc>
          <w:tcPr>
            <w:tcW w:type="dxa" w:w="1728"/>
          </w:tcPr>
          <w:p>
            <w:r>
              <w:t>CPU consumed by Host s1kibana</w:t>
            </w:r>
          </w:p>
        </w:tc>
        <w:tc>
          <w:tcPr>
            <w:tcW w:type="dxa" w:w="1728"/>
          </w:tcPr>
          <w:p>
            <w:r>
              <w:t>7.36%</w:t>
            </w:r>
          </w:p>
        </w:tc>
        <w:tc>
          <w:tcPr>
            <w:tcW w:type="dxa" w:w="1728"/>
          </w:tcPr>
          <w:p>
            <w:r>
              <w:t>7.46%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1.22 % ⬆️</w:t>
            </w:r>
          </w:p>
        </w:tc>
      </w:tr>
      <w:tr>
        <w:tc>
          <w:tcPr>
            <w:tcW w:type="dxa" w:w="1728"/>
          </w:tcPr>
          <w:p>
            <w:r>
              <w:t>CPU consumed by Host s1logstash1</w:t>
            </w:r>
          </w:p>
        </w:tc>
        <w:tc>
          <w:tcPr>
            <w:tcW w:type="dxa" w:w="1728"/>
          </w:tcPr>
          <w:p>
            <w:r>
              <w:t>21.04%</w:t>
            </w:r>
          </w:p>
        </w:tc>
        <w:tc>
          <w:tcPr>
            <w:tcW w:type="dxa" w:w="1728"/>
          </w:tcPr>
          <w:p>
            <w:r>
              <w:t>18.37%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12.71 % ⬇️</w:t>
            </w:r>
          </w:p>
        </w:tc>
      </w:tr>
      <w:tr>
        <w:tc>
          <w:tcPr>
            <w:tcW w:type="dxa" w:w="1728"/>
          </w:tcPr>
          <w:p>
            <w:r>
              <w:t>CPU consumed by Host s1logstash2</w:t>
            </w:r>
          </w:p>
        </w:tc>
        <w:tc>
          <w:tcPr>
            <w:tcW w:type="dxa" w:w="1728"/>
          </w:tcPr>
          <w:p>
            <w:r>
              <w:t>19.90%</w:t>
            </w:r>
          </w:p>
        </w:tc>
        <w:tc>
          <w:tcPr>
            <w:tcW w:type="dxa" w:w="1728"/>
          </w:tcPr>
          <w:p>
            <w:r>
              <w:t>15.70%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21.07 % ⬇️</w:t>
            </w:r>
          </w:p>
        </w:tc>
      </w:tr>
      <w:tr>
        <w:tc>
          <w:tcPr>
            <w:tcW w:type="dxa" w:w="1728"/>
          </w:tcPr>
          <w:p>
            <w:r>
              <w:t>CPU consumed by Host s1mlnode1</w:t>
            </w:r>
          </w:p>
        </w:tc>
        <w:tc>
          <w:tcPr>
            <w:tcW w:type="dxa" w:w="1728"/>
          </w:tcPr>
          <w:p>
            <w:r>
              <w:t>11.35%</w:t>
            </w:r>
          </w:p>
        </w:tc>
        <w:tc>
          <w:tcPr>
            <w:tcW w:type="dxa" w:w="1728"/>
          </w:tcPr>
          <w:p>
            <w:r>
              <w:t>4.15%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63.44 % ⬇️</w:t>
            </w:r>
          </w:p>
        </w:tc>
      </w:tr>
      <w:tr>
        <w:tc>
          <w:tcPr>
            <w:tcW w:type="dxa" w:w="1728"/>
          </w:tcPr>
          <w:p>
            <w:r>
              <w:t>CPU consumed by Host s1mlnode2</w:t>
            </w:r>
          </w:p>
        </w:tc>
        <w:tc>
          <w:tcPr>
            <w:tcW w:type="dxa" w:w="1728"/>
          </w:tcPr>
          <w:p>
            <w:r>
              <w:t>6.62%</w:t>
            </w:r>
          </w:p>
        </w:tc>
        <w:tc>
          <w:tcPr>
            <w:tcW w:type="dxa" w:w="1728"/>
          </w:tcPr>
          <w:p>
            <w:r>
              <w:t>1.58%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76.15 % ⬇️</w:t>
            </w:r>
          </w:p>
        </w:tc>
      </w:tr>
      <w:tr>
        <w:tc>
          <w:tcPr>
            <w:tcW w:type="dxa" w:w="1728"/>
          </w:tcPr>
          <w:p>
            <w:r>
              <w:t>CPU consumed by Host s1monitor</w:t>
            </w:r>
          </w:p>
        </w:tc>
        <w:tc>
          <w:tcPr>
            <w:tcW w:type="dxa" w:w="1728"/>
          </w:tcPr>
          <w:p>
            <w:r>
              <w:t>3.47%</w:t>
            </w:r>
          </w:p>
        </w:tc>
        <w:tc>
          <w:tcPr>
            <w:tcW w:type="dxa" w:w="1728"/>
          </w:tcPr>
          <w:p>
            <w:r>
              <w:t>4.47%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28.70 % ⬆️</w:t>
            </w:r>
          </w:p>
        </w:tc>
      </w:tr>
      <w:tr>
        <w:tc>
          <w:tcPr>
            <w:tcW w:type="dxa" w:w="1728"/>
          </w:tcPr>
          <w:p>
            <w:r>
              <w:t>CPU consumed by Host s1stsnode1</w:t>
            </w:r>
          </w:p>
        </w:tc>
        <w:tc>
          <w:tcPr>
            <w:tcW w:type="dxa" w:w="1728"/>
          </w:tcPr>
          <w:p>
            <w:r>
              <w:t>3.25%</w:t>
            </w:r>
          </w:p>
        </w:tc>
        <w:tc>
          <w:tcPr>
            <w:tcW w:type="dxa" w:w="1728"/>
          </w:tcPr>
          <w:p>
            <w:r>
              <w:t>3.13%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3.65 % ⬇️</w:t>
            </w:r>
          </w:p>
        </w:tc>
      </w:tr>
      <w:tr>
        <w:tc>
          <w:tcPr>
            <w:tcW w:type="dxa" w:w="1728"/>
          </w:tcPr>
          <w:p>
            <w:r>
              <w:t>CPU consumed by Host s1stsnode2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8.11%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115.49 % ⬆️</w:t>
            </w:r>
          </w:p>
        </w:tc>
      </w:tr>
      <w:tr>
        <w:tc>
          <w:tcPr>
            <w:tcW w:type="dxa" w:w="1728"/>
          </w:tcPr>
          <w:p>
            <w:r>
              <w:t>CPU consumed by Host s1stsnode3</w:t>
            </w:r>
          </w:p>
        </w:tc>
        <w:tc>
          <w:tcPr>
            <w:tcW w:type="dxa" w:w="1728"/>
          </w:tcPr>
          <w:p>
            <w:r>
              <w:t>2.85%</w:t>
            </w:r>
          </w:p>
        </w:tc>
        <w:tc>
          <w:tcPr>
            <w:tcW w:type="dxa" w:w="1728"/>
          </w:tcPr>
          <w:p>
            <w:r>
              <w:t>8.27%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189.60 % ⬆️</w:t>
            </w:r>
          </w:p>
        </w:tc>
      </w:tr>
      <w:tr>
        <w:tc>
          <w:tcPr>
            <w:tcW w:type="dxa" w:w="1728"/>
          </w:tcPr>
          <w:p>
            <w:r>
              <w:t>CPU consumed by Rule Engine s1c1pn1</w:t>
            </w:r>
          </w:p>
        </w:tc>
        <w:tc>
          <w:tcPr>
            <w:tcW w:type="dxa" w:w="1728"/>
          </w:tcPr>
          <w:p>
            <w:r>
              <w:t>132.90%</w:t>
            </w:r>
          </w:p>
        </w:tc>
        <w:tc>
          <w:tcPr>
            <w:tcW w:type="dxa" w:w="1728"/>
          </w:tcPr>
          <w:p>
            <w:r>
              <w:t>87.83%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45.07%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33.91 %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s1c1pn2</w:t>
            </w:r>
          </w:p>
        </w:tc>
        <w:tc>
          <w:tcPr>
            <w:tcW w:type="dxa" w:w="1728"/>
          </w:tcPr>
          <w:p>
            <w:r>
              <w:t>125.76%</w:t>
            </w:r>
          </w:p>
        </w:tc>
        <w:tc>
          <w:tcPr>
            <w:tcW w:type="dxa" w:w="1728"/>
          </w:tcPr>
          <w:p>
            <w:r>
              <w:t>82.52%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43.25%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34.39 %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s1c1pn3</w:t>
            </w:r>
          </w:p>
        </w:tc>
        <w:tc>
          <w:tcPr>
            <w:tcW w:type="dxa" w:w="1728"/>
          </w:tcPr>
          <w:p>
            <w:r>
              <w:t>132.46%</w:t>
            </w:r>
          </w:p>
        </w:tc>
        <w:tc>
          <w:tcPr>
            <w:tcW w:type="dxa" w:w="1728"/>
          </w:tcPr>
          <w:p>
            <w:r>
              <w:t>95.36%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28.01 %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s1c1pn4</w:t>
            </w:r>
          </w:p>
        </w:tc>
        <w:tc>
          <w:tcPr>
            <w:tcW w:type="dxa" w:w="1728"/>
          </w:tcPr>
          <w:p>
            <w:r>
              <w:t>122.97%</w:t>
            </w:r>
          </w:p>
        </w:tc>
        <w:tc>
          <w:tcPr>
            <w:tcW w:type="dxa" w:w="1728"/>
          </w:tcPr>
          <w:p>
            <w:r>
              <w:t>87.74%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35.23%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28.65 %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s1c1pn5</w:t>
            </w:r>
          </w:p>
        </w:tc>
        <w:tc>
          <w:tcPr>
            <w:tcW w:type="dxa" w:w="1728"/>
          </w:tcPr>
          <w:p>
            <w:r>
              <w:t>133.29%</w:t>
            </w:r>
          </w:p>
        </w:tc>
        <w:tc>
          <w:tcPr>
            <w:tcW w:type="dxa" w:w="1728"/>
          </w:tcPr>
          <w:p>
            <w:r>
              <w:t>89.66%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43.63%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32.73 %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s1c1pn6</w:t>
            </w:r>
          </w:p>
        </w:tc>
        <w:tc>
          <w:tcPr>
            <w:tcW w:type="dxa" w:w="1728"/>
          </w:tcPr>
          <w:p>
            <w:r>
              <w:t>123.95%</w:t>
            </w:r>
          </w:p>
        </w:tc>
        <w:tc>
          <w:tcPr>
            <w:tcW w:type="dxa" w:w="1728"/>
          </w:tcPr>
          <w:p>
            <w:r>
              <w:t>89.10%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28.12 %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s1c2pn1</w:t>
            </w:r>
          </w:p>
        </w:tc>
        <w:tc>
          <w:tcPr>
            <w:tcW w:type="dxa" w:w="1728"/>
          </w:tcPr>
          <w:p>
            <w:r>
              <w:t>106.73%</w:t>
            </w:r>
          </w:p>
        </w:tc>
        <w:tc>
          <w:tcPr>
            <w:tcW w:type="dxa" w:w="1728"/>
          </w:tcPr>
          <w:p>
            <w:r>
              <w:t>80.28%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26.46%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24.79 %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s1c2pn2</w:t>
            </w:r>
          </w:p>
        </w:tc>
        <w:tc>
          <w:tcPr>
            <w:tcW w:type="dxa" w:w="1728"/>
          </w:tcPr>
          <w:p>
            <w:r>
              <w:t>104.85%</w:t>
            </w:r>
          </w:p>
        </w:tc>
        <w:tc>
          <w:tcPr>
            <w:tcW w:type="dxa" w:w="1728"/>
          </w:tcPr>
          <w:p>
            <w:r>
              <w:t>78.29%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26.56%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25.33 %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s1c2pn3</w:t>
            </w:r>
          </w:p>
        </w:tc>
        <w:tc>
          <w:tcPr>
            <w:tcW w:type="dxa" w:w="1728"/>
          </w:tcPr>
          <w:p>
            <w:r>
              <w:t>106.84%</w:t>
            </w:r>
          </w:p>
        </w:tc>
        <w:tc>
          <w:tcPr>
            <w:tcW w:type="dxa" w:w="1728"/>
          </w:tcPr>
          <w:p>
            <w:r>
              <w:t>74.29%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32.55%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30.47 %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s1c2pn4</w:t>
            </w:r>
          </w:p>
        </w:tc>
        <w:tc>
          <w:tcPr>
            <w:tcW w:type="dxa" w:w="1728"/>
          </w:tcPr>
          <w:p>
            <w:r>
              <w:t>115.11%</w:t>
            </w:r>
          </w:p>
        </w:tc>
        <w:tc>
          <w:tcPr>
            <w:tcW w:type="dxa" w:w="1728"/>
          </w:tcPr>
          <w:p>
            <w:r>
              <w:t>82.57%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32.54%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28.27 %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s1c2pn5</w:t>
            </w:r>
          </w:p>
        </w:tc>
        <w:tc>
          <w:tcPr>
            <w:tcW w:type="dxa" w:w="1728"/>
          </w:tcPr>
          <w:p>
            <w:r>
              <w:t>106.08%</w:t>
            </w:r>
          </w:p>
        </w:tc>
        <w:tc>
          <w:tcPr>
            <w:tcW w:type="dxa" w:w="1728"/>
          </w:tcPr>
          <w:p>
            <w:r>
              <w:t>76.68%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29.40%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27.71 %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s1c2pn6</w:t>
            </w:r>
          </w:p>
        </w:tc>
        <w:tc>
          <w:tcPr>
            <w:tcW w:type="dxa" w:w="1728"/>
          </w:tcPr>
          <w:p>
            <w:r>
              <w:t>105.18%</w:t>
            </w:r>
          </w:p>
        </w:tc>
        <w:tc>
          <w:tcPr>
            <w:tcW w:type="dxa" w:w="1728"/>
          </w:tcPr>
          <w:p>
            <w:r>
              <w:t>81.70%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23.48%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22.32 %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s1c1dn1</w:t>
            </w:r>
          </w:p>
        </w:tc>
        <w:tc>
          <w:tcPr>
            <w:tcW w:type="dxa" w:w="1728"/>
          </w:tcPr>
          <w:p>
            <w:r>
              <w:t>156.17%</w:t>
            </w:r>
          </w:p>
        </w:tc>
        <w:tc>
          <w:tcPr>
            <w:tcW w:type="dxa" w:w="1728"/>
          </w:tcPr>
          <w:p>
            <w:r>
              <w:t>179.24%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23.07%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14.77 %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s1c1dn2</w:t>
            </w:r>
          </w:p>
        </w:tc>
        <w:tc>
          <w:tcPr>
            <w:tcW w:type="dxa" w:w="1728"/>
          </w:tcPr>
          <w:p>
            <w:r>
              <w:t>187.16%</w:t>
            </w:r>
          </w:p>
        </w:tc>
        <w:tc>
          <w:tcPr>
            <w:tcW w:type="dxa" w:w="1728"/>
          </w:tcPr>
          <w:p>
            <w:r>
              <w:t>278.46%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91.30%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48.78 %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s1c1dn3</w:t>
            </w:r>
          </w:p>
        </w:tc>
        <w:tc>
          <w:tcPr>
            <w:tcW w:type="dxa" w:w="1728"/>
          </w:tcPr>
          <w:p>
            <w:r>
              <w:t>191.96%</w:t>
            </w:r>
          </w:p>
        </w:tc>
        <w:tc>
          <w:tcPr>
            <w:tcW w:type="dxa" w:w="1728"/>
          </w:tcPr>
          <w:p>
            <w:r>
              <w:t>281.93%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89.97%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46.87 %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s1c1dn4</w:t>
            </w:r>
          </w:p>
        </w:tc>
        <w:tc>
          <w:tcPr>
            <w:tcW w:type="dxa" w:w="1728"/>
          </w:tcPr>
          <w:p>
            <w:r>
              <w:t>191.59%</w:t>
            </w:r>
          </w:p>
        </w:tc>
        <w:tc>
          <w:tcPr>
            <w:tcW w:type="dxa" w:w="1728"/>
          </w:tcPr>
          <w:p>
            <w:r>
              <w:t>286.39%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94.80%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49.48 %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s1c1dn5</w:t>
            </w:r>
          </w:p>
        </w:tc>
        <w:tc>
          <w:tcPr>
            <w:tcW w:type="dxa" w:w="1728"/>
          </w:tcPr>
          <w:p>
            <w:r>
              <w:t>198.09%</w:t>
            </w:r>
          </w:p>
        </w:tc>
        <w:tc>
          <w:tcPr>
            <w:tcW w:type="dxa" w:w="1728"/>
          </w:tcPr>
          <w:p>
            <w:r>
              <w:t>280.85%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82.76%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41.78 %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s1c1dn6</w:t>
            </w:r>
          </w:p>
        </w:tc>
        <w:tc>
          <w:tcPr>
            <w:tcW w:type="dxa" w:w="1728"/>
          </w:tcPr>
          <w:p>
            <w:r>
              <w:t>203.97%</w:t>
            </w:r>
          </w:p>
        </w:tc>
        <w:tc>
          <w:tcPr>
            <w:tcW w:type="dxa" w:w="1728"/>
          </w:tcPr>
          <w:p>
            <w:r>
              <w:t>295.16%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91.18%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44.70 %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s1c2dn1</w:t>
            </w:r>
          </w:p>
        </w:tc>
        <w:tc>
          <w:tcPr>
            <w:tcW w:type="dxa" w:w="1728"/>
          </w:tcPr>
          <w:p>
            <w:r>
              <w:t>158.68%</w:t>
            </w:r>
          </w:p>
        </w:tc>
        <w:tc>
          <w:tcPr>
            <w:tcW w:type="dxa" w:w="1728"/>
          </w:tcPr>
          <w:p>
            <w:r>
              <w:t>150.57%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5.11 %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s1c2dn2</w:t>
            </w:r>
          </w:p>
        </w:tc>
        <w:tc>
          <w:tcPr>
            <w:tcW w:type="dxa" w:w="1728"/>
          </w:tcPr>
          <w:p>
            <w:r>
              <w:t>153.97%</w:t>
            </w:r>
          </w:p>
        </w:tc>
        <w:tc>
          <w:tcPr>
            <w:tcW w:type="dxa" w:w="1728"/>
          </w:tcPr>
          <w:p>
            <w:r>
              <w:t>264.53%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110.57%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71.81 %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s1c2dn3</w:t>
            </w:r>
          </w:p>
        </w:tc>
        <w:tc>
          <w:tcPr>
            <w:tcW w:type="dxa" w:w="1728"/>
          </w:tcPr>
          <w:p>
            <w:r>
              <w:t>116.28%</w:t>
            </w:r>
          </w:p>
        </w:tc>
        <w:tc>
          <w:tcPr>
            <w:tcW w:type="dxa" w:w="1728"/>
          </w:tcPr>
          <w:p>
            <w:r>
              <w:t>251.18%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134.91%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116.02 %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s1c2dn4</w:t>
            </w:r>
          </w:p>
        </w:tc>
        <w:tc>
          <w:tcPr>
            <w:tcW w:type="dxa" w:w="1728"/>
          </w:tcPr>
          <w:p>
            <w:r>
              <w:t>155.69%</w:t>
            </w:r>
          </w:p>
        </w:tc>
        <w:tc>
          <w:tcPr>
            <w:tcW w:type="dxa" w:w="1728"/>
          </w:tcPr>
          <w:p>
            <w:r>
              <w:t>244.36%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88.67%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56.96 %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s1c2dn5</w:t>
            </w:r>
          </w:p>
        </w:tc>
        <w:tc>
          <w:tcPr>
            <w:tcW w:type="dxa" w:w="1728"/>
          </w:tcPr>
          <w:p>
            <w:r>
              <w:t>165.99%</w:t>
            </w:r>
          </w:p>
        </w:tc>
        <w:tc>
          <w:tcPr>
            <w:tcW w:type="dxa" w:w="1728"/>
          </w:tcPr>
          <w:p>
            <w:r>
              <w:t>267.92%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101.93%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61.41 %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s1c2dn6</w:t>
            </w:r>
          </w:p>
        </w:tc>
        <w:tc>
          <w:tcPr>
            <w:tcW w:type="dxa" w:w="1728"/>
          </w:tcPr>
          <w:p>
            <w:r>
              <w:t>169.01%</w:t>
            </w:r>
          </w:p>
        </w:tc>
        <w:tc>
          <w:tcPr>
            <w:tcW w:type="dxa" w:w="1728"/>
          </w:tcPr>
          <w:p>
            <w:r>
              <w:t>265.52%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96.50%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57.10 % ⬆️</w:t>
            </w:r>
          </w:p>
        </w:tc>
      </w:tr>
      <w:tr>
        <w:tc>
          <w:tcPr>
            <w:tcW w:type="dxa" w:w="1728"/>
          </w:tcPr>
          <w:p>
            <w:r>
              <w:t>CPU consumed by Kafka s1c1pn1</w:t>
            </w:r>
          </w:p>
        </w:tc>
        <w:tc>
          <w:tcPr>
            <w:tcW w:type="dxa" w:w="1728"/>
          </w:tcPr>
          <w:p>
            <w:r>
              <w:t>152.77%</w:t>
            </w:r>
          </w:p>
        </w:tc>
        <w:tc>
          <w:tcPr>
            <w:tcW w:type="dxa" w:w="1728"/>
          </w:tcPr>
          <w:p>
            <w:r>
              <w:t>214.94%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62.17%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40.69 % ⬆️</w:t>
            </w:r>
          </w:p>
        </w:tc>
      </w:tr>
      <w:tr>
        <w:tc>
          <w:tcPr>
            <w:tcW w:type="dxa" w:w="1728"/>
          </w:tcPr>
          <w:p>
            <w:r>
              <w:t>CPU consumed by Kafka s1c1pn2</w:t>
            </w:r>
          </w:p>
        </w:tc>
        <w:tc>
          <w:tcPr>
            <w:tcW w:type="dxa" w:w="1728"/>
          </w:tcPr>
          <w:p>
            <w:r>
              <w:t>212.75%</w:t>
            </w:r>
          </w:p>
        </w:tc>
        <w:tc>
          <w:tcPr>
            <w:tcW w:type="dxa" w:w="1728"/>
          </w:tcPr>
          <w:p>
            <w:r>
              <w:t>262.71%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49.96%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23.48 % ⬆️</w:t>
            </w:r>
          </w:p>
        </w:tc>
      </w:tr>
      <w:tr>
        <w:tc>
          <w:tcPr>
            <w:tcW w:type="dxa" w:w="1728"/>
          </w:tcPr>
          <w:p>
            <w:r>
              <w:t>CPU consumed by Kafka s1c1pn3</w:t>
            </w:r>
          </w:p>
        </w:tc>
        <w:tc>
          <w:tcPr>
            <w:tcW w:type="dxa" w:w="1728"/>
          </w:tcPr>
          <w:p>
            <w:r>
              <w:t>213.64%</w:t>
            </w:r>
          </w:p>
        </w:tc>
        <w:tc>
          <w:tcPr>
            <w:tcW w:type="dxa" w:w="1728"/>
          </w:tcPr>
          <w:p>
            <w:r>
              <w:t>265.82%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24.42 % ⬆️</w:t>
            </w:r>
          </w:p>
        </w:tc>
      </w:tr>
      <w:tr>
        <w:tc>
          <w:tcPr>
            <w:tcW w:type="dxa" w:w="1728"/>
          </w:tcPr>
          <w:p>
            <w:r>
              <w:t>CPU consumed by Kafka s1c1pn4</w:t>
            </w:r>
          </w:p>
        </w:tc>
        <w:tc>
          <w:tcPr>
            <w:tcW w:type="dxa" w:w="1728"/>
          </w:tcPr>
          <w:p>
            <w:r>
              <w:t>337.32%</w:t>
            </w:r>
          </w:p>
        </w:tc>
        <w:tc>
          <w:tcPr>
            <w:tcW w:type="dxa" w:w="1728"/>
          </w:tcPr>
          <w:p>
            <w:r>
              <w:t>264.92%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72.40%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21.46 % ⬇️</w:t>
            </w:r>
          </w:p>
        </w:tc>
      </w:tr>
      <w:tr>
        <w:tc>
          <w:tcPr>
            <w:tcW w:type="dxa" w:w="1728"/>
          </w:tcPr>
          <w:p>
            <w:r>
              <w:t>CPU consumed by Kafka s1c1pn5</w:t>
            </w:r>
          </w:p>
        </w:tc>
        <w:tc>
          <w:tcPr>
            <w:tcW w:type="dxa" w:w="1728"/>
          </w:tcPr>
          <w:p>
            <w:r>
              <w:t>360.52%</w:t>
            </w:r>
          </w:p>
        </w:tc>
        <w:tc>
          <w:tcPr>
            <w:tcW w:type="dxa" w:w="1728"/>
          </w:tcPr>
          <w:p>
            <w:r>
              <w:t>331.41%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8.07 % ⬇️</w:t>
            </w:r>
          </w:p>
        </w:tc>
      </w:tr>
      <w:tr>
        <w:tc>
          <w:tcPr>
            <w:tcW w:type="dxa" w:w="1728"/>
          </w:tcPr>
          <w:p>
            <w:r>
              <w:t>CPU consumed by Kafka s1c1pn6</w:t>
            </w:r>
          </w:p>
        </w:tc>
        <w:tc>
          <w:tcPr>
            <w:tcW w:type="dxa" w:w="1728"/>
          </w:tcPr>
          <w:p>
            <w:r>
              <w:t>423.77%</w:t>
            </w:r>
          </w:p>
        </w:tc>
        <w:tc>
          <w:tcPr>
            <w:tcW w:type="dxa" w:w="1728"/>
          </w:tcPr>
          <w:p>
            <w:r>
              <w:t>476.71%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52.93%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12.49 % ⬆️</w:t>
            </w:r>
          </w:p>
        </w:tc>
      </w:tr>
      <w:tr>
        <w:tc>
          <w:tcPr>
            <w:tcW w:type="dxa" w:w="1728"/>
          </w:tcPr>
          <w:p>
            <w:r>
              <w:t>CPU consumed by Kafka s1c2pn1</w:t>
            </w:r>
          </w:p>
        </w:tc>
        <w:tc>
          <w:tcPr>
            <w:tcW w:type="dxa" w:w="1728"/>
          </w:tcPr>
          <w:p>
            <w:r>
              <w:t>142.82%</w:t>
            </w:r>
          </w:p>
        </w:tc>
        <w:tc>
          <w:tcPr>
            <w:tcW w:type="dxa" w:w="1728"/>
          </w:tcPr>
          <w:p>
            <w:r>
              <w:t>166.32%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23.51%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16.46 % ⬆️</w:t>
            </w:r>
          </w:p>
        </w:tc>
      </w:tr>
      <w:tr>
        <w:tc>
          <w:tcPr>
            <w:tcW w:type="dxa" w:w="1728"/>
          </w:tcPr>
          <w:p>
            <w:r>
              <w:t>CPU consumed by Kafka s1c2pn2</w:t>
            </w:r>
          </w:p>
        </w:tc>
        <w:tc>
          <w:tcPr>
            <w:tcW w:type="dxa" w:w="1728"/>
          </w:tcPr>
          <w:p>
            <w:r>
              <w:t>144.26%</w:t>
            </w:r>
          </w:p>
        </w:tc>
        <w:tc>
          <w:tcPr>
            <w:tcW w:type="dxa" w:w="1728"/>
          </w:tcPr>
          <w:p>
            <w:r>
              <w:t>192.55%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48.29%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33.47 % ⬆️</w:t>
            </w:r>
          </w:p>
        </w:tc>
      </w:tr>
      <w:tr>
        <w:tc>
          <w:tcPr>
            <w:tcW w:type="dxa" w:w="1728"/>
          </w:tcPr>
          <w:p>
            <w:r>
              <w:t>CPU consumed by Kafka s1c2pn3</w:t>
            </w:r>
          </w:p>
        </w:tc>
        <w:tc>
          <w:tcPr>
            <w:tcW w:type="dxa" w:w="1728"/>
          </w:tcPr>
          <w:p>
            <w:r>
              <w:t>188.15%</w:t>
            </w:r>
          </w:p>
        </w:tc>
        <w:tc>
          <w:tcPr>
            <w:tcW w:type="dxa" w:w="1728"/>
          </w:tcPr>
          <w:p>
            <w:r>
              <w:t>193.12%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4.97%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2.64 % ⬆️</w:t>
            </w:r>
          </w:p>
        </w:tc>
      </w:tr>
      <w:tr>
        <w:tc>
          <w:tcPr>
            <w:tcW w:type="dxa" w:w="1728"/>
          </w:tcPr>
          <w:p>
            <w:r>
              <w:t>CPU consumed by Kafka s1c2pn4</w:t>
            </w:r>
          </w:p>
        </w:tc>
        <w:tc>
          <w:tcPr>
            <w:tcW w:type="dxa" w:w="1728"/>
          </w:tcPr>
          <w:p>
            <w:r>
              <w:t>243.79%</w:t>
            </w:r>
          </w:p>
        </w:tc>
        <w:tc>
          <w:tcPr>
            <w:tcW w:type="dxa" w:w="1728"/>
          </w:tcPr>
          <w:p>
            <w:r>
              <w:t>243.96%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0.07 % ⬆️</w:t>
            </w:r>
          </w:p>
        </w:tc>
      </w:tr>
      <w:tr>
        <w:tc>
          <w:tcPr>
            <w:tcW w:type="dxa" w:w="1728"/>
          </w:tcPr>
          <w:p>
            <w:r>
              <w:t>CPU consumed by Kafka s1c2pn5</w:t>
            </w:r>
          </w:p>
        </w:tc>
        <w:tc>
          <w:tcPr>
            <w:tcW w:type="dxa" w:w="1728"/>
          </w:tcPr>
          <w:p>
            <w:r>
              <w:t>352.94%</w:t>
            </w:r>
          </w:p>
        </w:tc>
        <w:tc>
          <w:tcPr>
            <w:tcW w:type="dxa" w:w="1728"/>
          </w:tcPr>
          <w:p>
            <w:r>
              <w:t>297.66%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55.28%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15.66 % ⬇️</w:t>
            </w:r>
          </w:p>
        </w:tc>
      </w:tr>
      <w:tr>
        <w:tc>
          <w:tcPr>
            <w:tcW w:type="dxa" w:w="1728"/>
          </w:tcPr>
          <w:p>
            <w:r>
              <w:t>CPU consumed by Kafka s1c2pn6</w:t>
            </w:r>
          </w:p>
        </w:tc>
        <w:tc>
          <w:tcPr>
            <w:tcW w:type="dxa" w:w="1728"/>
          </w:tcPr>
          <w:p>
            <w:r>
              <w:t>466.39%</w:t>
            </w:r>
          </w:p>
        </w:tc>
        <w:tc>
          <w:tcPr>
            <w:tcW w:type="dxa" w:w="1728"/>
          </w:tcPr>
          <w:p>
            <w:r>
              <w:t>483.14%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16.75%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3.59 % ⬆️</w:t>
            </w:r>
          </w:p>
        </w:tc>
      </w:tr>
      <w:tr>
        <w:tc>
          <w:tcPr>
            <w:tcW w:type="dxa" w:w="1728"/>
          </w:tcPr>
          <w:p>
            <w:r>
              <w:t>CPU consumed by Trino s1c1dn1</w:t>
            </w:r>
          </w:p>
        </w:tc>
        <w:tc>
          <w:tcPr>
            <w:tcW w:type="dxa" w:w="1728"/>
          </w:tcPr>
          <w:p>
            <w:r>
              <w:t>65.98%</w:t>
            </w:r>
          </w:p>
        </w:tc>
        <w:tc>
          <w:tcPr>
            <w:tcW w:type="dxa" w:w="1728"/>
          </w:tcPr>
          <w:p>
            <w:r>
              <w:t>104.57%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58.50 % ⬆️</w:t>
            </w:r>
          </w:p>
        </w:tc>
      </w:tr>
      <w:tr>
        <w:tc>
          <w:tcPr>
            <w:tcW w:type="dxa" w:w="1728"/>
          </w:tcPr>
          <w:p>
            <w:r>
              <w:t>CPU consumed by Trino s1c1dn2</w:t>
            </w:r>
          </w:p>
        </w:tc>
        <w:tc>
          <w:tcPr>
            <w:tcW w:type="dxa" w:w="1728"/>
          </w:tcPr>
          <w:p>
            <w:r>
              <w:t>72.60%</w:t>
            </w:r>
          </w:p>
        </w:tc>
        <w:tc>
          <w:tcPr>
            <w:tcW w:type="dxa" w:w="1728"/>
          </w:tcPr>
          <w:p>
            <w:r>
              <w:t>118.36%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45.76%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63.03 % ⬆️</w:t>
            </w:r>
          </w:p>
        </w:tc>
      </w:tr>
      <w:tr>
        <w:tc>
          <w:tcPr>
            <w:tcW w:type="dxa" w:w="1728"/>
          </w:tcPr>
          <w:p>
            <w:r>
              <w:t>CPU consumed by Trino s1c1dn3</w:t>
            </w:r>
          </w:p>
        </w:tc>
        <w:tc>
          <w:tcPr>
            <w:tcW w:type="dxa" w:w="1728"/>
          </w:tcPr>
          <w:p>
            <w:r>
              <w:t>76.74%</w:t>
            </w:r>
          </w:p>
        </w:tc>
        <w:tc>
          <w:tcPr>
            <w:tcW w:type="dxa" w:w="1728"/>
          </w:tcPr>
          <w:p>
            <w:r>
              <w:t>118.30%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41.56%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54.15 % ⬆️</w:t>
            </w:r>
          </w:p>
        </w:tc>
      </w:tr>
      <w:tr>
        <w:tc>
          <w:tcPr>
            <w:tcW w:type="dxa" w:w="1728"/>
          </w:tcPr>
          <w:p>
            <w:r>
              <w:t>CPU consumed by Trino s1c1dn4</w:t>
            </w:r>
          </w:p>
        </w:tc>
        <w:tc>
          <w:tcPr>
            <w:tcW w:type="dxa" w:w="1728"/>
          </w:tcPr>
          <w:p>
            <w:r>
              <w:t>79.28%</w:t>
            </w:r>
          </w:p>
        </w:tc>
        <w:tc>
          <w:tcPr>
            <w:tcW w:type="dxa" w:w="1728"/>
          </w:tcPr>
          <w:p>
            <w:r>
              <w:t>121.08%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52.72 % ⬆️</w:t>
            </w:r>
          </w:p>
        </w:tc>
      </w:tr>
      <w:tr>
        <w:tc>
          <w:tcPr>
            <w:tcW w:type="dxa" w:w="1728"/>
          </w:tcPr>
          <w:p>
            <w:r>
              <w:t>CPU consumed by Trino s1c1dn5</w:t>
            </w:r>
          </w:p>
        </w:tc>
        <w:tc>
          <w:tcPr>
            <w:tcW w:type="dxa" w:w="1728"/>
          </w:tcPr>
          <w:p>
            <w:r>
              <w:t>78.40%</w:t>
            </w:r>
          </w:p>
        </w:tc>
        <w:tc>
          <w:tcPr>
            <w:tcW w:type="dxa" w:w="1728"/>
          </w:tcPr>
          <w:p>
            <w:r>
              <w:t>120.97%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42.57%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54.29 % ⬆️</w:t>
            </w:r>
          </w:p>
        </w:tc>
      </w:tr>
      <w:tr>
        <w:tc>
          <w:tcPr>
            <w:tcW w:type="dxa" w:w="1728"/>
          </w:tcPr>
          <w:p>
            <w:r>
              <w:t>CPU consumed by Trino s1c1dn6</w:t>
            </w:r>
          </w:p>
        </w:tc>
        <w:tc>
          <w:tcPr>
            <w:tcW w:type="dxa" w:w="1728"/>
          </w:tcPr>
          <w:p>
            <w:r>
              <w:t>79.53%</w:t>
            </w:r>
          </w:p>
        </w:tc>
        <w:tc>
          <w:tcPr>
            <w:tcW w:type="dxa" w:w="1728"/>
          </w:tcPr>
          <w:p>
            <w:r>
              <w:t>126.78%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47.25%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59.40 % ⬆️</w:t>
            </w:r>
          </w:p>
        </w:tc>
      </w:tr>
      <w:tr>
        <w:tc>
          <w:tcPr>
            <w:tcW w:type="dxa" w:w="1728"/>
          </w:tcPr>
          <w:p>
            <w:r>
              <w:t>CPU consumed by Trino s1c2dn1</w:t>
            </w:r>
          </w:p>
        </w:tc>
        <w:tc>
          <w:tcPr>
            <w:tcW w:type="dxa" w:w="1728"/>
          </w:tcPr>
          <w:p>
            <w:r>
              <w:t>79.33%</w:t>
            </w:r>
          </w:p>
        </w:tc>
        <w:tc>
          <w:tcPr>
            <w:tcW w:type="dxa" w:w="1728"/>
          </w:tcPr>
          <w:p>
            <w:r>
              <w:t>118.51%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39.19%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49.40 % ⬆️</w:t>
            </w:r>
          </w:p>
        </w:tc>
      </w:tr>
      <w:tr>
        <w:tc>
          <w:tcPr>
            <w:tcW w:type="dxa" w:w="1728"/>
          </w:tcPr>
          <w:p>
            <w:r>
              <w:t>CPU consumed by Trino s1c2dn2</w:t>
            </w:r>
          </w:p>
        </w:tc>
        <w:tc>
          <w:tcPr>
            <w:tcW w:type="dxa" w:w="1728"/>
          </w:tcPr>
          <w:p>
            <w:r>
              <w:t>86.01%</w:t>
            </w:r>
          </w:p>
        </w:tc>
        <w:tc>
          <w:tcPr>
            <w:tcW w:type="dxa" w:w="1728"/>
          </w:tcPr>
          <w:p>
            <w:r>
              <w:t>126.69%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47.31 % ⬆️</w:t>
            </w:r>
          </w:p>
        </w:tc>
      </w:tr>
      <w:tr>
        <w:tc>
          <w:tcPr>
            <w:tcW w:type="dxa" w:w="1728"/>
          </w:tcPr>
          <w:p>
            <w:r>
              <w:t>CPU consumed by Trino s1c2dn3</w:t>
            </w:r>
          </w:p>
        </w:tc>
        <w:tc>
          <w:tcPr>
            <w:tcW w:type="dxa" w:w="1728"/>
          </w:tcPr>
          <w:p>
            <w:r>
              <w:t>74.30%</w:t>
            </w:r>
          </w:p>
        </w:tc>
        <w:tc>
          <w:tcPr>
            <w:tcW w:type="dxa" w:w="1728"/>
          </w:tcPr>
          <w:p>
            <w:r>
              <w:t>111.08%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36.78%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49.50 % ⬆️</w:t>
            </w:r>
          </w:p>
        </w:tc>
      </w:tr>
      <w:tr>
        <w:tc>
          <w:tcPr>
            <w:tcW w:type="dxa" w:w="1728"/>
          </w:tcPr>
          <w:p>
            <w:r>
              <w:t>CPU consumed by Trino s1c2dn4</w:t>
            </w:r>
          </w:p>
        </w:tc>
        <w:tc>
          <w:tcPr>
            <w:tcW w:type="dxa" w:w="1728"/>
          </w:tcPr>
          <w:p>
            <w:r>
              <w:t>77.21%</w:t>
            </w:r>
          </w:p>
        </w:tc>
        <w:tc>
          <w:tcPr>
            <w:tcW w:type="dxa" w:w="1728"/>
          </w:tcPr>
          <w:p>
            <w:r>
              <w:t>125.97%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48.76%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63.16 % ⬆️</w:t>
            </w:r>
          </w:p>
        </w:tc>
      </w:tr>
      <w:tr>
        <w:tc>
          <w:tcPr>
            <w:tcW w:type="dxa" w:w="1728"/>
          </w:tcPr>
          <w:p>
            <w:r>
              <w:t>CPU consumed by Trino s1c2dn5</w:t>
            </w:r>
          </w:p>
        </w:tc>
        <w:tc>
          <w:tcPr>
            <w:tcW w:type="dxa" w:w="1728"/>
          </w:tcPr>
          <w:p>
            <w:r>
              <w:t>80.90%</w:t>
            </w:r>
          </w:p>
        </w:tc>
        <w:tc>
          <w:tcPr>
            <w:tcW w:type="dxa" w:w="1728"/>
          </w:tcPr>
          <w:p>
            <w:r>
              <w:t>123.99%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53.27 % ⬆️</w:t>
            </w:r>
          </w:p>
        </w:tc>
      </w:tr>
      <w:tr>
        <w:tc>
          <w:tcPr>
            <w:tcW w:type="dxa" w:w="1728"/>
          </w:tcPr>
          <w:p>
            <w:r>
              <w:t>CPU consumed by Trino s1c2dn6</w:t>
            </w:r>
          </w:p>
        </w:tc>
        <w:tc>
          <w:tcPr>
            <w:tcW w:type="dxa" w:w="1728"/>
          </w:tcPr>
          <w:p>
            <w:r>
              <w:t>85.83%</w:t>
            </w:r>
          </w:p>
        </w:tc>
        <w:tc>
          <w:tcPr>
            <w:tcW w:type="dxa" w:w="1728"/>
          </w:tcPr>
          <w:p>
            <w:r>
              <w:t>130.71%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52.29 % ⬆️</w:t>
            </w:r>
          </w:p>
        </w:tc>
      </w:tr>
      <w:tr>
        <w:tc>
          <w:tcPr>
            <w:tcW w:type="dxa" w:w="1728"/>
          </w:tcPr>
          <w:p>
            <w:r>
              <w:t>CPU consumed by Tls s1c1pn1</w:t>
            </w:r>
          </w:p>
        </w:tc>
        <w:tc>
          <w:tcPr>
            <w:tcW w:type="dxa" w:w="1728"/>
          </w:tcPr>
          <w:p>
            <w:r>
              <w:t>80.01%</w:t>
            </w:r>
          </w:p>
        </w:tc>
        <w:tc>
          <w:tcPr>
            <w:tcW w:type="dxa" w:w="1728"/>
          </w:tcPr>
          <w:p>
            <w:r>
              <w:t>84.08%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5.08 % ⬆️</w:t>
            </w:r>
          </w:p>
        </w:tc>
      </w:tr>
      <w:tr>
        <w:tc>
          <w:tcPr>
            <w:tcW w:type="dxa" w:w="1728"/>
          </w:tcPr>
          <w:p>
            <w:r>
              <w:t>CPU consumed by Tls s1c1pn2</w:t>
            </w:r>
          </w:p>
        </w:tc>
        <w:tc>
          <w:tcPr>
            <w:tcW w:type="dxa" w:w="1728"/>
          </w:tcPr>
          <w:p>
            <w:r>
              <w:t>81.29%</w:t>
            </w:r>
          </w:p>
        </w:tc>
        <w:tc>
          <w:tcPr>
            <w:tcW w:type="dxa" w:w="1728"/>
          </w:tcPr>
          <w:p>
            <w:r>
              <w:t>80.60%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0.85 % ⬇️</w:t>
            </w:r>
          </w:p>
        </w:tc>
      </w:tr>
      <w:tr>
        <w:tc>
          <w:tcPr>
            <w:tcW w:type="dxa" w:w="1728"/>
          </w:tcPr>
          <w:p>
            <w:r>
              <w:t>CPU consumed by Tls s1c1pn3</w:t>
            </w:r>
          </w:p>
        </w:tc>
        <w:tc>
          <w:tcPr>
            <w:tcW w:type="dxa" w:w="1728"/>
          </w:tcPr>
          <w:p>
            <w:r>
              <w:t>81.46%</w:t>
            </w:r>
          </w:p>
        </w:tc>
        <w:tc>
          <w:tcPr>
            <w:tcW w:type="dxa" w:w="1728"/>
          </w:tcPr>
          <w:p>
            <w:r>
              <w:t>84.45%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3.67 % ⬆️</w:t>
            </w:r>
          </w:p>
        </w:tc>
      </w:tr>
      <w:tr>
        <w:tc>
          <w:tcPr>
            <w:tcW w:type="dxa" w:w="1728"/>
          </w:tcPr>
          <w:p>
            <w:r>
              <w:t>CPU consumed by Tls s1c1pn4</w:t>
            </w:r>
          </w:p>
        </w:tc>
        <w:tc>
          <w:tcPr>
            <w:tcW w:type="dxa" w:w="1728"/>
          </w:tcPr>
          <w:p>
            <w:r>
              <w:t>83.18%</w:t>
            </w:r>
          </w:p>
        </w:tc>
        <w:tc>
          <w:tcPr>
            <w:tcW w:type="dxa" w:w="1728"/>
          </w:tcPr>
          <w:p>
            <w:r>
              <w:t>84.03%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1.02 % ⬆️</w:t>
            </w:r>
          </w:p>
        </w:tc>
      </w:tr>
      <w:tr>
        <w:tc>
          <w:tcPr>
            <w:tcW w:type="dxa" w:w="1728"/>
          </w:tcPr>
          <w:p>
            <w:r>
              <w:t>CPU consumed by Tls s1c1pn5</w:t>
            </w:r>
          </w:p>
        </w:tc>
        <w:tc>
          <w:tcPr>
            <w:tcW w:type="dxa" w:w="1728"/>
          </w:tcPr>
          <w:p>
            <w:r>
              <w:t>83.52%</w:t>
            </w:r>
          </w:p>
        </w:tc>
        <w:tc>
          <w:tcPr>
            <w:tcW w:type="dxa" w:w="1728"/>
          </w:tcPr>
          <w:p>
            <w:r>
              <w:t>85.36%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2.20 % ⬆️</w:t>
            </w:r>
          </w:p>
        </w:tc>
      </w:tr>
      <w:tr>
        <w:tc>
          <w:tcPr>
            <w:tcW w:type="dxa" w:w="1728"/>
          </w:tcPr>
          <w:p>
            <w:r>
              <w:t>CPU consumed by Tls s1c1pn6</w:t>
            </w:r>
          </w:p>
        </w:tc>
        <w:tc>
          <w:tcPr>
            <w:tcW w:type="dxa" w:w="1728"/>
          </w:tcPr>
          <w:p>
            <w:r>
              <w:t>84.37%</w:t>
            </w:r>
          </w:p>
        </w:tc>
        <w:tc>
          <w:tcPr>
            <w:tcW w:type="dxa" w:w="1728"/>
          </w:tcPr>
          <w:p>
            <w:r>
              <w:t>85.25%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1.04 % ⬆️</w:t>
            </w:r>
          </w:p>
        </w:tc>
      </w:tr>
      <w:tr>
        <w:tc>
          <w:tcPr>
            <w:tcW w:type="dxa" w:w="1728"/>
          </w:tcPr>
          <w:p>
            <w:r>
              <w:t>CPU consumed by Tls s1c2pn1</w:t>
            </w:r>
          </w:p>
        </w:tc>
        <w:tc>
          <w:tcPr>
            <w:tcW w:type="dxa" w:w="1728"/>
          </w:tcPr>
          <w:p>
            <w:r>
              <w:t>78.36%</w:t>
            </w:r>
          </w:p>
        </w:tc>
        <w:tc>
          <w:tcPr>
            <w:tcW w:type="dxa" w:w="1728"/>
          </w:tcPr>
          <w:p>
            <w:r>
              <w:t>78.88%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0.66 % ⬆️</w:t>
            </w:r>
          </w:p>
        </w:tc>
      </w:tr>
      <w:tr>
        <w:tc>
          <w:tcPr>
            <w:tcW w:type="dxa" w:w="1728"/>
          </w:tcPr>
          <w:p>
            <w:r>
              <w:t>CPU consumed by Tls s1c2pn2</w:t>
            </w:r>
          </w:p>
        </w:tc>
        <w:tc>
          <w:tcPr>
            <w:tcW w:type="dxa" w:w="1728"/>
          </w:tcPr>
          <w:p>
            <w:r>
              <w:t>77.23%</w:t>
            </w:r>
          </w:p>
        </w:tc>
        <w:tc>
          <w:tcPr>
            <w:tcW w:type="dxa" w:w="1728"/>
          </w:tcPr>
          <w:p>
            <w:r>
              <w:t>75.77%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1.88 % ⬇️</w:t>
            </w:r>
          </w:p>
        </w:tc>
      </w:tr>
      <w:tr>
        <w:tc>
          <w:tcPr>
            <w:tcW w:type="dxa" w:w="1728"/>
          </w:tcPr>
          <w:p>
            <w:r>
              <w:t>CPU consumed by Tls s1c2pn3</w:t>
            </w:r>
          </w:p>
        </w:tc>
        <w:tc>
          <w:tcPr>
            <w:tcW w:type="dxa" w:w="1728"/>
          </w:tcPr>
          <w:p>
            <w:r>
              <w:t>78.27%</w:t>
            </w:r>
          </w:p>
        </w:tc>
        <w:tc>
          <w:tcPr>
            <w:tcW w:type="dxa" w:w="1728"/>
          </w:tcPr>
          <w:p>
            <w:r>
              <w:t>76.35%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2.44 % ⬇️</w:t>
            </w:r>
          </w:p>
        </w:tc>
      </w:tr>
      <w:tr>
        <w:tc>
          <w:tcPr>
            <w:tcW w:type="dxa" w:w="1728"/>
          </w:tcPr>
          <w:p>
            <w:r>
              <w:t>CPU consumed by Tls s1c2pn4</w:t>
            </w:r>
          </w:p>
        </w:tc>
        <w:tc>
          <w:tcPr>
            <w:tcW w:type="dxa" w:w="1728"/>
          </w:tcPr>
          <w:p>
            <w:r>
              <w:t>80.90%</w:t>
            </w:r>
          </w:p>
        </w:tc>
        <w:tc>
          <w:tcPr>
            <w:tcW w:type="dxa" w:w="1728"/>
          </w:tcPr>
          <w:p>
            <w:r>
              <w:t>80.82%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0.09 % ⬇️</w:t>
            </w:r>
          </w:p>
        </w:tc>
      </w:tr>
      <w:tr>
        <w:tc>
          <w:tcPr>
            <w:tcW w:type="dxa" w:w="1728"/>
          </w:tcPr>
          <w:p>
            <w:r>
              <w:t>CPU consumed by Tls s1c2pn5</w:t>
            </w:r>
          </w:p>
        </w:tc>
        <w:tc>
          <w:tcPr>
            <w:tcW w:type="dxa" w:w="1728"/>
          </w:tcPr>
          <w:p>
            <w:r>
              <w:t>79.14%</w:t>
            </w:r>
          </w:p>
        </w:tc>
        <w:tc>
          <w:tcPr>
            <w:tcW w:type="dxa" w:w="1728"/>
          </w:tcPr>
          <w:p>
            <w:r>
              <w:t>81.82%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3.39 % ⬆️</w:t>
            </w:r>
          </w:p>
        </w:tc>
      </w:tr>
      <w:tr>
        <w:tc>
          <w:tcPr>
            <w:tcW w:type="dxa" w:w="1728"/>
          </w:tcPr>
          <w:p>
            <w:r>
              <w:t>CPU consumed by Tls s1c2pn6</w:t>
            </w:r>
          </w:p>
        </w:tc>
        <w:tc>
          <w:tcPr>
            <w:tcW w:type="dxa" w:w="1728"/>
          </w:tcPr>
          <w:p>
            <w:r>
              <w:t>81.61%</w:t>
            </w:r>
          </w:p>
        </w:tc>
        <w:tc>
          <w:tcPr>
            <w:tcW w:type="dxa" w:w="1728"/>
          </w:tcPr>
          <w:p>
            <w:r>
              <w:t>86.77%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6.32 %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s1c1dn1</w:t>
            </w:r>
          </w:p>
        </w:tc>
        <w:tc>
          <w:tcPr>
            <w:tcW w:type="dxa" w:w="1728"/>
          </w:tcPr>
          <w:p>
            <w:r>
              <w:t>12.10%</w:t>
            </w:r>
          </w:p>
        </w:tc>
        <w:tc>
          <w:tcPr>
            <w:tcW w:type="dxa" w:w="1728"/>
          </w:tcPr>
          <w:p>
            <w:r>
              <w:t>42.89%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254.57 %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s1c1dn2</w:t>
            </w:r>
          </w:p>
        </w:tc>
        <w:tc>
          <w:tcPr>
            <w:tcW w:type="dxa" w:w="1728"/>
          </w:tcPr>
          <w:p>
            <w:r>
              <w:t>10.96%</w:t>
            </w:r>
          </w:p>
        </w:tc>
        <w:tc>
          <w:tcPr>
            <w:tcW w:type="dxa" w:w="1728"/>
          </w:tcPr>
          <w:p>
            <w:r>
              <w:t>85.28%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74.32%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678.15 %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s1c1dn3</w:t>
            </w:r>
          </w:p>
        </w:tc>
        <w:tc>
          <w:tcPr>
            <w:tcW w:type="dxa" w:w="1728"/>
          </w:tcPr>
          <w:p>
            <w:r>
              <w:t>9.32%</w:t>
            </w:r>
          </w:p>
        </w:tc>
        <w:tc>
          <w:tcPr>
            <w:tcW w:type="dxa" w:w="1728"/>
          </w:tcPr>
          <w:p>
            <w:r>
              <w:t>74.85%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702.66 %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s1c1dn4</w:t>
            </w:r>
          </w:p>
        </w:tc>
        <w:tc>
          <w:tcPr>
            <w:tcW w:type="dxa" w:w="1728"/>
          </w:tcPr>
          <w:p>
            <w:r>
              <w:t>7.71%</w:t>
            </w:r>
          </w:p>
        </w:tc>
        <w:tc>
          <w:tcPr>
            <w:tcW w:type="dxa" w:w="1728"/>
          </w:tcPr>
          <w:p>
            <w:r>
              <w:t>77.38%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69.67%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903.10 %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s1c1dn5</w:t>
            </w:r>
          </w:p>
        </w:tc>
        <w:tc>
          <w:tcPr>
            <w:tcW w:type="dxa" w:w="1728"/>
          </w:tcPr>
          <w:p>
            <w:r>
              <w:t>10.28%</w:t>
            </w:r>
          </w:p>
        </w:tc>
        <w:tc>
          <w:tcPr>
            <w:tcW w:type="dxa" w:w="1728"/>
          </w:tcPr>
          <w:p>
            <w:r>
              <w:t>78.67%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68.38%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664.90 %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s1c1dn6</w:t>
            </w:r>
          </w:p>
        </w:tc>
        <w:tc>
          <w:tcPr>
            <w:tcW w:type="dxa" w:w="1728"/>
          </w:tcPr>
          <w:p>
            <w:r>
              <w:t>12.99%</w:t>
            </w:r>
          </w:p>
        </w:tc>
        <w:tc>
          <w:tcPr>
            <w:tcW w:type="dxa" w:w="1728"/>
          </w:tcPr>
          <w:p>
            <w:r>
              <w:t>73.09%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60.09%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462.53 %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s1c2dn1</w:t>
            </w:r>
          </w:p>
        </w:tc>
        <w:tc>
          <w:tcPr>
            <w:tcW w:type="dxa" w:w="1728"/>
          </w:tcPr>
          <w:p>
            <w:r>
              <w:t>9.07%</w:t>
            </w:r>
          </w:p>
        </w:tc>
        <w:tc>
          <w:tcPr>
            <w:tcW w:type="dxa" w:w="1728"/>
          </w:tcPr>
          <w:p>
            <w:r>
              <w:t>36.72%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27.65%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304.81 %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s1c2dn2</w:t>
            </w:r>
          </w:p>
        </w:tc>
        <w:tc>
          <w:tcPr>
            <w:tcW w:type="dxa" w:w="1728"/>
          </w:tcPr>
          <w:p>
            <w:r>
              <w:t>9.45%</w:t>
            </w:r>
          </w:p>
        </w:tc>
        <w:tc>
          <w:tcPr>
            <w:tcW w:type="dxa" w:w="1728"/>
          </w:tcPr>
          <w:p>
            <w:r>
              <w:t>66.97%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608.41 %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s1c2dn3</w:t>
            </w:r>
          </w:p>
        </w:tc>
        <w:tc>
          <w:tcPr>
            <w:tcW w:type="dxa" w:w="1728"/>
          </w:tcPr>
          <w:p>
            <w:r>
              <w:t>11.94%</w:t>
            </w:r>
          </w:p>
        </w:tc>
        <w:tc>
          <w:tcPr>
            <w:tcW w:type="dxa" w:w="1728"/>
          </w:tcPr>
          <w:p>
            <w:r>
              <w:t>73.49%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61.54%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515.39 %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s1c2dn4</w:t>
            </w:r>
          </w:p>
        </w:tc>
        <w:tc>
          <w:tcPr>
            <w:tcW w:type="dxa" w:w="1728"/>
          </w:tcPr>
          <w:p>
            <w:r>
              <w:t>6.96%</w:t>
            </w:r>
          </w:p>
        </w:tc>
        <w:tc>
          <w:tcPr>
            <w:tcW w:type="dxa" w:w="1728"/>
          </w:tcPr>
          <w:p>
            <w:r>
              <w:t>65.93%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58.97%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846.84 %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s1c2dn5</w:t>
            </w:r>
          </w:p>
        </w:tc>
        <w:tc>
          <w:tcPr>
            <w:tcW w:type="dxa" w:w="1728"/>
          </w:tcPr>
          <w:p>
            <w:r>
              <w:t>7.99%</w:t>
            </w:r>
          </w:p>
        </w:tc>
        <w:tc>
          <w:tcPr>
            <w:tcW w:type="dxa" w:w="1728"/>
          </w:tcPr>
          <w:p>
            <w:r>
              <w:t>71.84%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63.85%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799.28 %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s1c2dn6</w:t>
            </w:r>
          </w:p>
        </w:tc>
        <w:tc>
          <w:tcPr>
            <w:tcW w:type="dxa" w:w="1728"/>
          </w:tcPr>
          <w:p>
            <w:r>
              <w:t>11.02%</w:t>
            </w:r>
          </w:p>
        </w:tc>
        <w:tc>
          <w:tcPr>
            <w:tcW w:type="dxa" w:w="1728"/>
          </w:tcPr>
          <w:p>
            <w:r>
              <w:t>67.27%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56.25%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510.65 % ⬆️</w:t>
            </w:r>
          </w:p>
        </w:tc>
      </w:tr>
      <w:tr>
        <w:tc>
          <w:tcPr>
            <w:tcW w:type="dxa" w:w="1728"/>
          </w:tcPr>
          <w:p>
            <w:r>
              <w:t>CPU consumed by Logger s1c1pn1</w:t>
            </w:r>
          </w:p>
        </w:tc>
        <w:tc>
          <w:tcPr>
            <w:tcW w:type="dxa" w:w="1728"/>
          </w:tcPr>
          <w:p>
            <w:r>
              <w:t>314.50%</w:t>
            </w:r>
          </w:p>
        </w:tc>
        <w:tc>
          <w:tcPr>
            <w:tcW w:type="dxa" w:w="1728"/>
          </w:tcPr>
          <w:p>
            <w:r>
              <w:t>304.53%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9.98%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3.17 % ⬇️</w:t>
            </w:r>
          </w:p>
        </w:tc>
      </w:tr>
      <w:tr>
        <w:tc>
          <w:tcPr>
            <w:tcW w:type="dxa" w:w="1728"/>
          </w:tcPr>
          <w:p>
            <w:r>
              <w:t>CPU consumed by Logger s1c1pn2</w:t>
            </w:r>
          </w:p>
        </w:tc>
        <w:tc>
          <w:tcPr>
            <w:tcW w:type="dxa" w:w="1728"/>
          </w:tcPr>
          <w:p>
            <w:r>
              <w:t>325.64%</w:t>
            </w:r>
          </w:p>
        </w:tc>
        <w:tc>
          <w:tcPr>
            <w:tcW w:type="dxa" w:w="1728"/>
          </w:tcPr>
          <w:p>
            <w:r>
              <w:t>343.14%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17.51%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5.38 % ⬆️</w:t>
            </w:r>
          </w:p>
        </w:tc>
      </w:tr>
      <w:tr>
        <w:tc>
          <w:tcPr>
            <w:tcW w:type="dxa" w:w="1728"/>
          </w:tcPr>
          <w:p>
            <w:r>
              <w:t>CPU consumed by Logger s1c1pn3</w:t>
            </w:r>
          </w:p>
        </w:tc>
        <w:tc>
          <w:tcPr>
            <w:tcW w:type="dxa" w:w="1728"/>
          </w:tcPr>
          <w:p>
            <w:r>
              <w:t>325.79%</w:t>
            </w:r>
          </w:p>
        </w:tc>
        <w:tc>
          <w:tcPr>
            <w:tcW w:type="dxa" w:w="1728"/>
          </w:tcPr>
          <w:p>
            <w:r>
              <w:t>315.74%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10.05%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3.08 % ⬇️</w:t>
            </w:r>
          </w:p>
        </w:tc>
      </w:tr>
      <w:tr>
        <w:tc>
          <w:tcPr>
            <w:tcW w:type="dxa" w:w="1728"/>
          </w:tcPr>
          <w:p>
            <w:r>
              <w:t>CPU consumed by Logger s1c1pn4</w:t>
            </w:r>
          </w:p>
        </w:tc>
        <w:tc>
          <w:tcPr>
            <w:tcW w:type="dxa" w:w="1728"/>
          </w:tcPr>
          <w:p>
            <w:r>
              <w:t>312.61%</w:t>
            </w:r>
          </w:p>
        </w:tc>
        <w:tc>
          <w:tcPr>
            <w:tcW w:type="dxa" w:w="1728"/>
          </w:tcPr>
          <w:p>
            <w:r>
              <w:t>336.69%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7.70 % ⬆️</w:t>
            </w:r>
          </w:p>
        </w:tc>
      </w:tr>
      <w:tr>
        <w:tc>
          <w:tcPr>
            <w:tcW w:type="dxa" w:w="1728"/>
          </w:tcPr>
          <w:p>
            <w:r>
              <w:t>CPU consumed by Logger s1c1pn5</w:t>
            </w:r>
          </w:p>
        </w:tc>
        <w:tc>
          <w:tcPr>
            <w:tcW w:type="dxa" w:w="1728"/>
          </w:tcPr>
          <w:p>
            <w:r>
              <w:t>330.52%</w:t>
            </w:r>
          </w:p>
        </w:tc>
        <w:tc>
          <w:tcPr>
            <w:tcW w:type="dxa" w:w="1728"/>
          </w:tcPr>
          <w:p>
            <w:r>
              <w:t>319.23%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3.41 % ⬇️</w:t>
            </w:r>
          </w:p>
        </w:tc>
      </w:tr>
      <w:tr>
        <w:tc>
          <w:tcPr>
            <w:tcW w:type="dxa" w:w="1728"/>
          </w:tcPr>
          <w:p>
            <w:r>
              <w:t>CPU consumed by Logger s1c1pn6</w:t>
            </w:r>
          </w:p>
        </w:tc>
        <w:tc>
          <w:tcPr>
            <w:tcW w:type="dxa" w:w="1728"/>
          </w:tcPr>
          <w:p>
            <w:r>
              <w:t>320.59%</w:t>
            </w:r>
          </w:p>
        </w:tc>
        <w:tc>
          <w:tcPr>
            <w:tcW w:type="dxa" w:w="1728"/>
          </w:tcPr>
          <w:p>
            <w:r>
              <w:t>337.04%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16.45%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5.13 % ⬆️</w:t>
            </w:r>
          </w:p>
        </w:tc>
      </w:tr>
      <w:tr>
        <w:tc>
          <w:tcPr>
            <w:tcW w:type="dxa" w:w="1728"/>
          </w:tcPr>
          <w:p>
            <w:r>
              <w:t>CPU consumed by Logger s1c2pn1</w:t>
            </w:r>
          </w:p>
        </w:tc>
        <w:tc>
          <w:tcPr>
            <w:tcW w:type="dxa" w:w="1728"/>
          </w:tcPr>
          <w:p>
            <w:r>
              <w:t>261.92%</w:t>
            </w:r>
          </w:p>
        </w:tc>
        <w:tc>
          <w:tcPr>
            <w:tcW w:type="dxa" w:w="1728"/>
          </w:tcPr>
          <w:p>
            <w:r>
              <w:t>258.25%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1.40 % ⬇️</w:t>
            </w:r>
          </w:p>
        </w:tc>
      </w:tr>
      <w:tr>
        <w:tc>
          <w:tcPr>
            <w:tcW w:type="dxa" w:w="1728"/>
          </w:tcPr>
          <w:p>
            <w:r>
              <w:t>CPU consumed by Logger s1c2pn2</w:t>
            </w:r>
          </w:p>
        </w:tc>
        <w:tc>
          <w:tcPr>
            <w:tcW w:type="dxa" w:w="1728"/>
          </w:tcPr>
          <w:p>
            <w:r>
              <w:t>253.75%</w:t>
            </w:r>
          </w:p>
        </w:tc>
        <w:tc>
          <w:tcPr>
            <w:tcW w:type="dxa" w:w="1728"/>
          </w:tcPr>
          <w:p>
            <w:r>
              <w:t>249.69%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1.60 % ⬇️</w:t>
            </w:r>
          </w:p>
        </w:tc>
      </w:tr>
      <w:tr>
        <w:tc>
          <w:tcPr>
            <w:tcW w:type="dxa" w:w="1728"/>
          </w:tcPr>
          <w:p>
            <w:r>
              <w:t>CPU consumed by Logger s1c2pn3</w:t>
            </w:r>
          </w:p>
        </w:tc>
        <w:tc>
          <w:tcPr>
            <w:tcW w:type="dxa" w:w="1728"/>
          </w:tcPr>
          <w:p>
            <w:r>
              <w:t>255.92%</w:t>
            </w:r>
          </w:p>
        </w:tc>
        <w:tc>
          <w:tcPr>
            <w:tcW w:type="dxa" w:w="1728"/>
          </w:tcPr>
          <w:p>
            <w:r>
              <w:t>244.80%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11.12%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4.35 % ⬇️</w:t>
            </w:r>
          </w:p>
        </w:tc>
      </w:tr>
      <w:tr>
        <w:tc>
          <w:tcPr>
            <w:tcW w:type="dxa" w:w="1728"/>
          </w:tcPr>
          <w:p>
            <w:r>
              <w:t>CPU consumed by Logger s1c2pn4</w:t>
            </w:r>
          </w:p>
        </w:tc>
        <w:tc>
          <w:tcPr>
            <w:tcW w:type="dxa" w:w="1728"/>
          </w:tcPr>
          <w:p>
            <w:r>
              <w:t>258.07%</w:t>
            </w:r>
          </w:p>
        </w:tc>
        <w:tc>
          <w:tcPr>
            <w:tcW w:type="dxa" w:w="1728"/>
          </w:tcPr>
          <w:p>
            <w:r>
              <w:t>273.19%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15.12%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5.86 % ⬆️</w:t>
            </w:r>
          </w:p>
        </w:tc>
      </w:tr>
      <w:tr>
        <w:tc>
          <w:tcPr>
            <w:tcW w:type="dxa" w:w="1728"/>
          </w:tcPr>
          <w:p>
            <w:r>
              <w:t>CPU consumed by Logger s1c2pn5</w:t>
            </w:r>
          </w:p>
        </w:tc>
        <w:tc>
          <w:tcPr>
            <w:tcW w:type="dxa" w:w="1728"/>
          </w:tcPr>
          <w:p>
            <w:r>
              <w:t>261.38%</w:t>
            </w:r>
          </w:p>
        </w:tc>
        <w:tc>
          <w:tcPr>
            <w:tcW w:type="dxa" w:w="1728"/>
          </w:tcPr>
          <w:p>
            <w:r>
              <w:t>308.82%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47.44%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18.15 % ⬆️</w:t>
            </w:r>
          </w:p>
        </w:tc>
      </w:tr>
      <w:tr>
        <w:tc>
          <w:tcPr>
            <w:tcW w:type="dxa" w:w="1728"/>
          </w:tcPr>
          <w:p>
            <w:r>
              <w:t>CPU consumed by Logger s1c2pn6</w:t>
            </w:r>
          </w:p>
        </w:tc>
        <w:tc>
          <w:tcPr>
            <w:tcW w:type="dxa" w:w="1728"/>
          </w:tcPr>
          <w:p>
            <w:r>
              <w:t>295.05%</w:t>
            </w:r>
          </w:p>
        </w:tc>
        <w:tc>
          <w:tcPr>
            <w:tcW w:type="dxa" w:w="1728"/>
          </w:tcPr>
          <w:p>
            <w:r>
              <w:t>300.48%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1.84 % ⬆️</w:t>
            </w:r>
          </w:p>
        </w:tc>
      </w:tr>
    </w:tbl>
    <w:p>
      <w:pPr>
        <w:pStyle w:val="Heading2"/>
      </w:pPr>
      <w:r>
        <w:t>Overall Usages</w:t>
      </w:r>
    </w:p>
    <w:p>
      <w:pPr>
        <w:pStyle w:val="Heading3"/>
      </w:pPr>
      <w:r>
        <w:t>Comparision of Overall Memory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Memory used by pnodes (GB)</w:t>
            </w:r>
          </w:p>
        </w:tc>
        <w:tc>
          <w:tcPr>
            <w:tcW w:type="dxa" w:w="2160"/>
          </w:tcPr>
          <w:p>
            <w:r>
              <w:t>1072.97 GB</w:t>
            </w:r>
          </w:p>
        </w:tc>
        <w:tc>
          <w:tcPr>
            <w:tcW w:type="dxa" w:w="2160"/>
          </w:tcPr>
          <w:p>
            <w:r>
              <w:t>778.79 GB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27.42% (294.18 GB) ⬇️</w:t>
            </w:r>
          </w:p>
        </w:tc>
      </w:tr>
      <w:tr>
        <w:tc>
          <w:tcPr>
            <w:tcW w:type="dxa" w:w="2160"/>
          </w:tcPr>
          <w:p>
            <w:r>
              <w:t>Average Memory used by dnodes (GB)</w:t>
            </w:r>
          </w:p>
        </w:tc>
        <w:tc>
          <w:tcPr>
            <w:tcW w:type="dxa" w:w="2160"/>
          </w:tcPr>
          <w:p>
            <w:r>
              <w:t>1733.86 GB</w:t>
            </w:r>
          </w:p>
        </w:tc>
        <w:tc>
          <w:tcPr>
            <w:tcW w:type="dxa" w:w="2160"/>
          </w:tcPr>
          <w:p>
            <w:r>
              <w:t>1753.25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1.12% (19.39 GB) ⬆️</w:t>
            </w:r>
          </w:p>
        </w:tc>
      </w:tr>
      <w:tr>
        <w:tc>
          <w:tcPr>
            <w:tcW w:type="dxa" w:w="2160"/>
          </w:tcPr>
          <w:p>
            <w:r>
              <w:t>Average Memory used by pgnodes (GB)</w:t>
            </w:r>
          </w:p>
        </w:tc>
        <w:tc>
          <w:tcPr>
            <w:tcW w:type="dxa" w:w="2160"/>
          </w:tcPr>
          <w:p>
            <w:r>
              <w:t>21.75 GB</w:t>
            </w:r>
          </w:p>
        </w:tc>
        <w:tc>
          <w:tcPr>
            <w:tcW w:type="dxa" w:w="2160"/>
          </w:tcPr>
          <w:p>
            <w:r>
              <w:t>30.32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39.43% (8.58 GB) ⬆️</w:t>
            </w:r>
          </w:p>
        </w:tc>
      </w:tr>
    </w:tbl>
    <w:p>
      <w:pPr>
        <w:pStyle w:val="Heading3"/>
      </w:pPr>
      <w:r>
        <w:t>Comparision of Overall CPU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CPU used by pnodes (cores)</w:t>
            </w:r>
          </w:p>
        </w:tc>
        <w:tc>
          <w:tcPr>
            <w:tcW w:type="dxa" w:w="2160"/>
          </w:tcPr>
          <w:p>
            <w:r>
              <w:t>281.70 cores</w:t>
            </w:r>
          </w:p>
        </w:tc>
        <w:tc>
          <w:tcPr>
            <w:tcW w:type="dxa" w:w="2160"/>
          </w:tcPr>
          <w:p>
            <w:r>
              <w:t>268.88 cores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4.55% (12.82 cores) ⬇️</w:t>
            </w:r>
          </w:p>
        </w:tc>
      </w:tr>
      <w:tr>
        <w:tc>
          <w:tcPr>
            <w:tcW w:type="dxa" w:w="2160"/>
          </w:tcPr>
          <w:p>
            <w:r>
              <w:t>Average CPU used by dnodes (cores)</w:t>
            </w:r>
          </w:p>
        </w:tc>
        <w:tc>
          <w:tcPr>
            <w:tcW w:type="dxa" w:w="2160"/>
          </w:tcPr>
          <w:p>
            <w:r>
              <w:t>176.18 cores</w:t>
            </w:r>
          </w:p>
        </w:tc>
        <w:tc>
          <w:tcPr>
            <w:tcW w:type="dxa" w:w="2160"/>
          </w:tcPr>
          <w:p>
            <w:r>
              <w:t>253.02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43.62% (76.84 cores) ⬆️</w:t>
            </w:r>
          </w:p>
        </w:tc>
      </w:tr>
      <w:tr>
        <w:tc>
          <w:tcPr>
            <w:tcW w:type="dxa" w:w="2160"/>
          </w:tcPr>
          <w:p>
            <w:r>
              <w:t>Average CPU used by pgnodes (cores)</w:t>
            </w:r>
          </w:p>
        </w:tc>
        <w:tc>
          <w:tcPr>
            <w:tcW w:type="dxa" w:w="2160"/>
          </w:tcPr>
          <w:p>
            <w:r>
              <w:t>11.54 cores</w:t>
            </w:r>
          </w:p>
        </w:tc>
        <w:tc>
          <w:tcPr>
            <w:tcW w:type="dxa" w:w="2160"/>
          </w:tcPr>
          <w:p>
            <w:r>
              <w:t>13.39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16.04% (1.85 cores) ⬆️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