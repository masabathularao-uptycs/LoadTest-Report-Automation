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Container-wise Resource Usage Report</w:t>
      </w:r>
    </w:p>
    <w:p>
      <w:pPr>
        <w:pStyle w:val="Heading3"/>
      </w:pPr>
      <w:r>
        <w:t>Overall Container Memory usages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138005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Memory used by container alluxio-master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9.18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9.18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alluxio-worker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5.43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5.43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checksum-validator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cloud-compliance-manager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cloud-crossaccount-processor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cloud-graph-processor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cloud-graph-synchronizer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cloudinstancemapper-consumer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cloudpreprocessor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6.63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6.63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cloudquery-event-relay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cloudquery-launcher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cloudquery-logger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cloudriskprocessor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cloudvuln-consumer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compliance-check-runner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compliance-summary-consumer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consul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1.65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data-archival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65.05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65.05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debezium-statedb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decorators-consumer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2.34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2.34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effective-permissions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8.34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8.34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event-alert-throttler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filebeat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2.71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2.71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graph-query-runner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35.84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35.84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graph-redis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11.20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haproxy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4.62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4.62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hdfs-dn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823.14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823.14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hdfs-jn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10.95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10.95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hdfs-nn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33.72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33.72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hdfs-wrapper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ingestion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23.27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23.27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k8s_POD_coredns-64897985d-5qn26_kube-system_c8fbbffc-e5ea-4632-b525-d906b703ac5c_5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k8s_POD_coredns-64897985d-8n9dw_kube-system_303c91b4-af6a-4e1b-a6db-b2b6cb740371_0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k8s_POD_coredns-64897985d-f95nw_kube-system_fb26378e-35eb-49bf-809b-01689c6b2ab1_0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k8s_POD_coredns-64897985d-htcvq_kube-system_030c0b07-535b-4122-8ba5-402b7da67550_4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k8s_POD_etcd-s4c1pn1v_kube-system_d8c9e3c3c39759bd065df299cd1af3dd_8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k8s_POD_etcd-s4c1pn2v_kube-system_8c1253d41b2a9cf7336ae897a9cb05ff_6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k8s_POD_etcd-s4c1pn3v_kube-system_b4277342e00349151283bdd379eaa601_6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k8s_POD_kube-apiserver-s4c1pn1v_kube-system_8ccc7cd1dac7103e0bd26f736028b4db_7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k8s_POD_kube-apiserver-s4c1pn2v_kube-system_7f501f617fe102772b67482e9b37c113_7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k8s_POD_kube-apiserver-s4c1pn3v_kube-system_3d85b51b2d64a25e56f504d1673762bb_6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k8s_POD_kube-controller-manager-s4c1pn1v_kube-system_428d87ec1f81a73359555ccb662da08a_7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k8s_POD_kube-controller-manager-s4c1pn2v_kube-system_e04f80ca27e15e7f21d7b820e20cd03b_7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k8s_POD_kube-controller-manager-s4c1pn3v_kube-system_e381f298b8dbed96122e3d143197d624_7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k8s_POD_kube-flannel-ds-288pm_kube-flannel_68eda6f7-f336-43fc-8ae7-41c6e5fa316e_6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k8s_POD_kube-flannel-ds-4scvr_kube-flannel_f71b6bd4-6345-44c9-9658-15571cf00757_6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k8s_POD_kube-flannel-ds-4wkt8_kube-flannel_155539fb-2da8-4e0b-a5f1-6b1ead2b0ca5_5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k8s_POD_kube-flannel-ds-5jp9t_kube-flannel_6c55350e-148d-4397-b661-bb118ec95588_6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k8s_POD_kube-flannel-ds-5l6w4_kube-flannel_b982b7fb-a35a-46a4-afe3-f4ad5ae6bde3_6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k8s_POD_kube-flannel-ds-8dg54_kube-flannel_36aa0030-91aa-4891-892a-d7db0303983b_5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k8s_POD_kube-flannel-ds-9r9dz_kube-flannel_c8d2747c-e784-424d-beec-5d5bd12a54f4_5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k8s_POD_kube-flannel-ds-9zvtk_kube-flannel_a8800134-052b-4dcc-baa4-d35d155c6b34_6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k8s_POD_kube-flannel-ds-bssp5_kube-flannel_577869e5-e3de-4bfb-b05f-6ca20449b8b4_5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k8s_POD_kube-flannel-ds-clzdg_kube-flannel_07cef1e2-dd47-4090-989b-71b2ef8ac28b_6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k8s_POD_kube-flannel-ds-cvds2_kube-flannel_d7679dd4-bc51-4632-910d-0fd459b00b73_8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k8s_POD_kube-flannel-ds-fnr5b_kube-flannel_b7dc376d-5941-4e51-888a-90620c70fef9_5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k8s_POD_kube-flannel-ds-frql7_kube-flannel_18670364-349e-48de-a02a-fd6a9cb29c8c_7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k8s_POD_kube-flannel-ds-hw8kw_kube-flannel_5431dd3f-b292-489b-9f6e-5a888239c8fd_6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k8s_POD_kube-flannel-ds-j57cv_kube-flannel_c53f0de1-8f04-4649-8df3-4e18aa9d9311_6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k8s_POD_kube-flannel-ds-kpvw4_kube-flannel_94a467a4-3738-4f41-ad51-86b0945d299e_7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k8s_POD_kube-flannel-ds-l65t9_kube-flannel_e73c06f9-a94c-465c-9a56-2e7adc34205a_5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k8s_POD_kube-flannel-ds-lxp9j_kube-flannel_1983251d-26df-485c-aa43-ec303683e601_7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k8s_POD_kube-flannel-ds-pdw4l_kube-flannel_1066afda-4406-4630-9e0f-9f8d69c1741d_5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k8s_POD_kube-flannel-ds-phwnn_kube-flannel_29705764-edb9-488c-93b3-4d1ffcab73f0_5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k8s_POD_kube-flannel-ds-rjbb2_kube-flannel_8c6a5b7f-b96c-459c-b51c-e315450eb9d5_5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k8s_POD_kube-flannel-ds-rt4js_kube-flannel_6e250e3d-70a9-4851-a2e3-410348b0cef3_5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k8s_POD_kube-flannel-ds-rx77k_kube-flannel_0d27dcca-43ae-497e-abcd-a3d2d744bfd9_5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k8s_POD_kube-flannel-ds-xp2tn_kube-flannel_ac014de0-6126-4751-aab6-a0731a9c2555_6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k8s_POD_kube-flannel-ds-xvhmz_kube-flannel_bcf55591-1ee7-4bee-8fc0-eb380e57eb4a_6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k8s_POD_kube-proxy-2l95d_kube-system_5b79ac90-8cc5-416d-8893-d1c4c2e0b7d5_7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k8s_POD_kube-proxy-44p52_kube-system_be7cacf4-e4ef-423a-93ba-d8a0028219c6_5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k8s_POD_kube-proxy-74g7n_kube-system_4f96f8ea-0e37-4216-a1cf-fad0d4d81e24_6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k8s_POD_kube-proxy-8kw9b_kube-system_7014c045-a7d2-4e58-9c1a-63a6c4c8ead2_8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k8s_POD_kube-proxy-8wh4g_kube-system_3d2beb74-0ae3-4be1-9fca-f666cfd04094_6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k8s_POD_kube-proxy-92gcd_kube-system_f4400acc-1f79-4c9c-bf83-adf3746bd088_6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k8s_POD_kube-proxy-9zznk_kube-system_81261f21-c191-4923-841a-5dfe6efcc468_6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k8s_POD_kube-proxy-bf9kk_kube-system_808cef6e-2861-4c55-af84-a5eaed704abd_5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k8s_POD_kube-proxy-bgtvv_kube-system_d5c0e05f-a192-4a70-b921-5c2049c81014_6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k8s_POD_kube-proxy-bp8tc_kube-system_646c844d-8b3f-4462-9d34-1d643799e6db_6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k8s_POD_kube-proxy-c67dd_kube-system_0dff8f45-e7d5-4fcf-8ac6-ce267caee0dc_6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k8s_POD_kube-proxy-cjm2j_kube-system_c27a127c-f6cc-42f7-ab65-e02b1969c908_6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k8s_POD_kube-proxy-d9g5w_kube-system_a18f099c-e8bc-4b31-a65a-18a2714113fb_7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k8s_POD_kube-proxy-dwt9z_kube-system_431acfd8-4182-4a59-82f5-3dd96f2ac9e6_7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k8s_POD_kube-proxy-fktjk_kube-system_908e179b-37b0-4615-9bbb-0ab87adce4c1_5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k8s_POD_kube-proxy-gnj9v_kube-system_ece854ed-53e0-4b7c-8464-cbde93987147_6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k8s_POD_kube-proxy-hb452_kube-system_509e28e5-b422-461f-890c-d7986854ebdc_6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k8s_POD_kube-proxy-krm57_kube-system_11fc7e4d-545c-4724-a842-c96a4e53e513_5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k8s_POD_kube-proxy-l8gxp_kube-system_0e86b6d7-e546-4d7b-9bb7-5a486f7f9b44_6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k8s_POD_kube-proxy-n7f7f_kube-system_5be652e9-fd84-4d0d-ab28-8126df472aa9_5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k8s_POD_kube-proxy-r7rfx_kube-system_60e60ccd-bb5d-4d42-a490-24244a15a40e_5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k8s_POD_kube-proxy-svgkc_kube-system_1d2671c5-3592-45ed-9b68-708f158d91ca_8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k8s_POD_kube-proxy-t8kl8_kube-system_bc800a7e-82bb-4455-82c0-0c31e64f12ea_6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k8s_POD_kube-proxy-xbcjq_kube-system_5a4ceed2-43d2-439a-87c1-1e224f43709b_6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k8s_POD_kube-proxy-xkdd7_kube-system_dba94728-96be-4772-b652-f7ab10aac012_6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k8s_POD_kube-scheduler-s4c1pn1v_kube-system_0229746bdb4b73c2f5a2a0716274fbed_8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k8s_POD_kube-scheduler-s4c1pn2v_kube-system_aefa72c207db9a864a27ea42c1fed071_6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k8s_POD_kube-scheduler-s4c1pn3v_kube-system_f1487c3b05e915f9ae15ffba86e488fa_7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k8s_coredns_coredns-64897985d-5qn26_kube-system_c8fbbffc-e5ea-4632-b525-d906b703ac5c_5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k8s_coredns_coredns-64897985d-8n9dw_kube-system_303c91b4-af6a-4e1b-a6db-b2b6cb740371_0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k8s_coredns_coredns-64897985d-f95nw_kube-system_fb26378e-35eb-49bf-809b-01689c6b2ab1_0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k8s_coredns_coredns-64897985d-htcvq_kube-system_030c0b07-535b-4122-8ba5-402b7da67550_4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k8s_etcd_etcd-s4c1pn1v_kube-system_d8c9e3c3c39759bd065df299cd1af3dd_9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k8s_etcd_etcd-s4c1pn2v_kube-system_8c1253d41b2a9cf7336ae897a9cb05ff_6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k8s_etcd_etcd-s4c1pn3v_kube-system_b4277342e00349151283bdd379eaa601_6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k8s_kube-apiserver_kube-apiserver-s4c1pn1v_kube-system_8ccc7cd1dac7103e0bd26f736028b4db_8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k8s_kube-apiserver_kube-apiserver-s4c1pn2v_kube-system_7f501f617fe102772b67482e9b37c113_8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k8s_kube-apiserver_kube-apiserver-s4c1pn3v_kube-system_3d85b51b2d64a25e56f504d1673762bb_7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k8s_kube-controller-manager_kube-controller-manager-s4c1pn1v_kube-system_428d87ec1f81a73359555ccb662da08a_10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k8s_kube-controller-manager_kube-controller-manager-s4c1pn2v_kube-system_e04f80ca27e15e7f21d7b820e20cd03b_8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k8s_kube-controller-manager_kube-controller-manager-s4c1pn3v_kube-system_e381f298b8dbed96122e3d143197d624_8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k8s_kube-flannel_kube-flannel-ds-288pm_kube-flannel_68eda6f7-f336-43fc-8ae7-41c6e5fa316e_6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k8s_kube-flannel_kube-flannel-ds-4scvr_kube-flannel_f71b6bd4-6345-44c9-9658-15571cf00757_6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k8s_kube-flannel_kube-flannel-ds-4wkt8_kube-flannel_155539fb-2da8-4e0b-a5f1-6b1ead2b0ca5_5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k8s_kube-flannel_kube-flannel-ds-5jp9t_kube-flannel_6c55350e-148d-4397-b661-bb118ec95588_5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k8s_kube-flannel_kube-flannel-ds-5l6w4_kube-flannel_b982b7fb-a35a-46a4-afe3-f4ad5ae6bde3_6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k8s_kube-flannel_kube-flannel-ds-8dg54_kube-flannel_36aa0030-91aa-4891-892a-d7db0303983b_5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k8s_kube-flannel_kube-flannel-ds-9r9dz_kube-flannel_c8d2747c-e784-424d-beec-5d5bd12a54f4_5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k8s_kube-flannel_kube-flannel-ds-9zvtk_kube-flannel_a8800134-052b-4dcc-baa4-d35d155c6b34_6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k8s_kube-flannel_kube-flannel-ds-bssp5_kube-flannel_577869e5-e3de-4bfb-b05f-6ca20449b8b4_5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k8s_kube-flannel_kube-flannel-ds-clzdg_kube-flannel_07cef1e2-dd47-4090-989b-71b2ef8ac28b_5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k8s_kube-flannel_kube-flannel-ds-cvds2_kube-flannel_d7679dd4-bc51-4632-910d-0fd459b00b73_7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k8s_kube-flannel_kube-flannel-ds-fnr5b_kube-flannel_b7dc376d-5941-4e51-888a-90620c70fef9_5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k8s_kube-flannel_kube-flannel-ds-frql7_kube-flannel_18670364-349e-48de-a02a-fd6a9cb29c8c_11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k8s_kube-flannel_kube-flannel-ds-hw8kw_kube-flannel_5431dd3f-b292-489b-9f6e-5a888239c8fd_6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k8s_kube-flannel_kube-flannel-ds-j57cv_kube-flannel_c53f0de1-8f04-4649-8df3-4e18aa9d9311_6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k8s_kube-flannel_kube-flannel-ds-kpvw4_kube-flannel_94a467a4-3738-4f41-ad51-86b0945d299e_7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k8s_kube-flannel_kube-flannel-ds-l65t9_kube-flannel_e73c06f9-a94c-465c-9a56-2e7adc34205a_5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k8s_kube-flannel_kube-flannel-ds-lxp9j_kube-flannel_1983251d-26df-485c-aa43-ec303683e601_7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k8s_kube-flannel_kube-flannel-ds-pdw4l_kube-flannel_1066afda-4406-4630-9e0f-9f8d69c1741d_5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k8s_kube-flannel_kube-flannel-ds-phwnn_kube-flannel_29705764-edb9-488c-93b3-4d1ffcab73f0_5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k8s_kube-flannel_kube-flannel-ds-rjbb2_kube-flannel_8c6a5b7f-b96c-459c-b51c-e315450eb9d5_5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k8s_kube-flannel_kube-flannel-ds-rt4js_kube-flannel_6e250e3d-70a9-4851-a2e3-410348b0cef3_5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k8s_kube-flannel_kube-flannel-ds-rx77k_kube-flannel_0d27dcca-43ae-497e-abcd-a3d2d744bfd9_4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k8s_kube-flannel_kube-flannel-ds-xp2tn_kube-flannel_ac014de0-6126-4751-aab6-a0731a9c2555_8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k8s_kube-flannel_kube-flannel-ds-xvhmz_kube-flannel_bcf55591-1ee7-4bee-8fc0-eb380e57eb4a_5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k8s_kube-proxy_kube-proxy-2l95d_kube-system_5b79ac90-8cc5-416d-8893-d1c4c2e0b7d5_7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k8s_kube-proxy_kube-proxy-44p52_kube-system_be7cacf4-e4ef-423a-93ba-d8a0028219c6_5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k8s_kube-proxy_kube-proxy-74g7n_kube-system_4f96f8ea-0e37-4216-a1cf-fad0d4d81e24_6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k8s_kube-proxy_kube-proxy-8kw9b_kube-system_7014c045-a7d2-4e58-9c1a-63a6c4c8ead2_8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k8s_kube-proxy_kube-proxy-8wh4g_kube-system_3d2beb74-0ae3-4be1-9fca-f666cfd04094_6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k8s_kube-proxy_kube-proxy-92gcd_kube-system_f4400acc-1f79-4c9c-bf83-adf3746bd088_6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k8s_kube-proxy_kube-proxy-9zznk_kube-system_81261f21-c191-4923-841a-5dfe6efcc468_6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k8s_kube-proxy_kube-proxy-bf9kk_kube-system_808cef6e-2861-4c55-af84-a5eaed704abd_5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k8s_kube-proxy_kube-proxy-bgtvv_kube-system_d5c0e05f-a192-4a70-b921-5c2049c81014_6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k8s_kube-proxy_kube-proxy-bp8tc_kube-system_646c844d-8b3f-4462-9d34-1d643799e6db_5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k8s_kube-proxy_kube-proxy-c67dd_kube-system_0dff8f45-e7d5-4fcf-8ac6-ce267caee0dc_6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k8s_kube-proxy_kube-proxy-cjm2j_kube-system_c27a127c-f6cc-42f7-ab65-e02b1969c908_6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k8s_kube-proxy_kube-proxy-d9g5w_kube-system_a18f099c-e8bc-4b31-a65a-18a2714113fb_7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k8s_kube-proxy_kube-proxy-dwt9z_kube-system_431acfd8-4182-4a59-82f5-3dd96f2ac9e6_7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k8s_kube-proxy_kube-proxy-fktjk_kube-system_908e179b-37b0-4615-9bbb-0ab87adce4c1_5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k8s_kube-proxy_kube-proxy-gnj9v_kube-system_ece854ed-53e0-4b7c-8464-cbde93987147_6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k8s_kube-proxy_kube-proxy-hb452_kube-system_509e28e5-b422-461f-890c-d7986854ebdc_7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k8s_kube-proxy_kube-proxy-krm57_kube-system_11fc7e4d-545c-4724-a842-c96a4e53e513_5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k8s_kube-proxy_kube-proxy-l8gxp_kube-system_0e86b6d7-e546-4d7b-9bb7-5a486f7f9b44_6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k8s_kube-proxy_kube-proxy-n7f7f_kube-system_5be652e9-fd84-4d0d-ab28-8126df472aa9_5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k8s_kube-proxy_kube-proxy-r7rfx_kube-system_60e60ccd-bb5d-4d42-a490-24244a15a40e_5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k8s_kube-proxy_kube-proxy-svgkc_kube-system_1d2671c5-3592-45ed-9b68-708f158d91ca_8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k8s_kube-proxy_kube-proxy-t8kl8_kube-system_bc800a7e-82bb-4455-82c0-0c31e64f12ea_6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k8s_kube-proxy_kube-proxy-xbcjq_kube-system_5a4ceed2-43d2-439a-87c1-1e224f43709b_6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k8s_kube-proxy_kube-proxy-xkdd7_kube-system_dba94728-96be-4772-b652-f7ab10aac012_6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k8s_kube-scheduler_kube-scheduler-s4c1pn1v_kube-system_0229746bdb4b73c2f5a2a0716274fbed_11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k8s_kube-scheduler_kube-scheduler-s4c1pn2v_kube-system_aefa72c207db9a864a27ea42c1fed071_7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k8s_kube-scheduler_kube-scheduler-s4c1pn3v_kube-system_f1487c3b05e915f9ae15ffba86e488fa_8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kafka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274.40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274.40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kubernetes-state-manager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latest-snapshot-consumer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logger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45.14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45.14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metastore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18.41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18.41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mongo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nginx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2.67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node-apps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129.50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129.50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notification-consumer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notification-dst-consumer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orc-compactor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112.85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112.85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osquery-state-manager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pgbouncer-6542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pgbouncer-6543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pgbouncer-6545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pgbouncer-statedb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postgres-configdb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31.91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31.91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postgres-metastoredb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postgres-prestogatewaydb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postgres-statedb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45.37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45.37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postgres-vaultdb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presto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583.09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583.09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prestogateway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1.90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query-runner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37.99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37.99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ranger_admin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3.56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3.56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rate-limiter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redis-7000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1.27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redis-7002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redis-7004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1.13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1.13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redisinsight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2.73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2.73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registry-listener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registry-scanner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rule-engine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54.99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54.99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rule-enginecc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148.21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148.21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ruleconverter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side-query-decorator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side-query-pipeline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spark-master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5.95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5.95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spark-worker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740.70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740.70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sts-detection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1.87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1.87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tls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39.84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39.84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user-mgmt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vault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2.28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2.28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windows-state-manager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wine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zookeeper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2.66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</w:tbl>
    <w:p>
      <w:pPr>
        <w:pStyle w:val="Heading3"/>
      </w:pPr>
      <w:r>
        <w:t>Overall Container Memory usages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138005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Memory used by container alluxio-master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9.18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9.18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alluxio-worker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5.43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5.43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checksum-validator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cloud-compliance-manager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cloud-crossaccount-processor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cloud-graph-processor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cloud-graph-synchronizer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cloudinstancemapper-consumer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cloudpreprocessor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6.63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6.63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cloudquery-event-relay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cloudquery-launcher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cloudquery-logger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cloudriskprocessor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cloudvuln-consumer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compliance-check-runner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compliance-summary-consumer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consul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1.65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data-archival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65.05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65.05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debezium-statedb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decorators-consumer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2.34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2.34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effective-permissions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8.34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8.34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event-alert-throttler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filebeat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2.71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2.71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graph-query-runner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35.84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35.84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graph-redis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11.20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haproxy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4.62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4.62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hdfs-dn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823.14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823.14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hdfs-jn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10.95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10.95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hdfs-nn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33.72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33.72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hdfs-wrapper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ingestion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23.27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23.27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k8s_POD_coredns-64897985d-5qn26_kube-system_c8fbbffc-e5ea-4632-b525-d906b703ac5c_5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k8s_POD_coredns-64897985d-8n9dw_kube-system_303c91b4-af6a-4e1b-a6db-b2b6cb740371_0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k8s_POD_coredns-64897985d-f95nw_kube-system_fb26378e-35eb-49bf-809b-01689c6b2ab1_0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k8s_POD_coredns-64897985d-htcvq_kube-system_030c0b07-535b-4122-8ba5-402b7da67550_4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k8s_POD_etcd-s4c1pn1v_kube-system_d8c9e3c3c39759bd065df299cd1af3dd_8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k8s_POD_etcd-s4c1pn2v_kube-system_8c1253d41b2a9cf7336ae897a9cb05ff_6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k8s_POD_etcd-s4c1pn3v_kube-system_b4277342e00349151283bdd379eaa601_6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k8s_POD_kube-apiserver-s4c1pn1v_kube-system_8ccc7cd1dac7103e0bd26f736028b4db_7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k8s_POD_kube-apiserver-s4c1pn2v_kube-system_7f501f617fe102772b67482e9b37c113_7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k8s_POD_kube-apiserver-s4c1pn3v_kube-system_3d85b51b2d64a25e56f504d1673762bb_6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k8s_POD_kube-controller-manager-s4c1pn1v_kube-system_428d87ec1f81a73359555ccb662da08a_7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k8s_POD_kube-controller-manager-s4c1pn2v_kube-system_e04f80ca27e15e7f21d7b820e20cd03b_7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k8s_POD_kube-controller-manager-s4c1pn3v_kube-system_e381f298b8dbed96122e3d143197d624_7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k8s_POD_kube-flannel-ds-288pm_kube-flannel_68eda6f7-f336-43fc-8ae7-41c6e5fa316e_6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k8s_POD_kube-flannel-ds-4scvr_kube-flannel_f71b6bd4-6345-44c9-9658-15571cf00757_6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k8s_POD_kube-flannel-ds-4wkt8_kube-flannel_155539fb-2da8-4e0b-a5f1-6b1ead2b0ca5_5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k8s_POD_kube-flannel-ds-5jp9t_kube-flannel_6c55350e-148d-4397-b661-bb118ec95588_6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k8s_POD_kube-flannel-ds-5l6w4_kube-flannel_b982b7fb-a35a-46a4-afe3-f4ad5ae6bde3_6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k8s_POD_kube-flannel-ds-8dg54_kube-flannel_36aa0030-91aa-4891-892a-d7db0303983b_5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k8s_POD_kube-flannel-ds-9r9dz_kube-flannel_c8d2747c-e784-424d-beec-5d5bd12a54f4_5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k8s_POD_kube-flannel-ds-9zvtk_kube-flannel_a8800134-052b-4dcc-baa4-d35d155c6b34_6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k8s_POD_kube-flannel-ds-bssp5_kube-flannel_577869e5-e3de-4bfb-b05f-6ca20449b8b4_5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k8s_POD_kube-flannel-ds-clzdg_kube-flannel_07cef1e2-dd47-4090-989b-71b2ef8ac28b_6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k8s_POD_kube-flannel-ds-cvds2_kube-flannel_d7679dd4-bc51-4632-910d-0fd459b00b73_8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k8s_POD_kube-flannel-ds-fnr5b_kube-flannel_b7dc376d-5941-4e51-888a-90620c70fef9_5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k8s_POD_kube-flannel-ds-frql7_kube-flannel_18670364-349e-48de-a02a-fd6a9cb29c8c_7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k8s_POD_kube-flannel-ds-hw8kw_kube-flannel_5431dd3f-b292-489b-9f6e-5a888239c8fd_6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k8s_POD_kube-flannel-ds-j57cv_kube-flannel_c53f0de1-8f04-4649-8df3-4e18aa9d9311_6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k8s_POD_kube-flannel-ds-kpvw4_kube-flannel_94a467a4-3738-4f41-ad51-86b0945d299e_7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k8s_POD_kube-flannel-ds-l65t9_kube-flannel_e73c06f9-a94c-465c-9a56-2e7adc34205a_5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k8s_POD_kube-flannel-ds-lxp9j_kube-flannel_1983251d-26df-485c-aa43-ec303683e601_7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k8s_POD_kube-flannel-ds-pdw4l_kube-flannel_1066afda-4406-4630-9e0f-9f8d69c1741d_5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k8s_POD_kube-flannel-ds-phwnn_kube-flannel_29705764-edb9-488c-93b3-4d1ffcab73f0_5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k8s_POD_kube-flannel-ds-rjbb2_kube-flannel_8c6a5b7f-b96c-459c-b51c-e315450eb9d5_5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k8s_POD_kube-flannel-ds-rt4js_kube-flannel_6e250e3d-70a9-4851-a2e3-410348b0cef3_5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k8s_POD_kube-flannel-ds-rx77k_kube-flannel_0d27dcca-43ae-497e-abcd-a3d2d744bfd9_5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k8s_POD_kube-flannel-ds-xp2tn_kube-flannel_ac014de0-6126-4751-aab6-a0731a9c2555_6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k8s_POD_kube-flannel-ds-xvhmz_kube-flannel_bcf55591-1ee7-4bee-8fc0-eb380e57eb4a_6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k8s_POD_kube-proxy-2l95d_kube-system_5b79ac90-8cc5-416d-8893-d1c4c2e0b7d5_7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k8s_POD_kube-proxy-44p52_kube-system_be7cacf4-e4ef-423a-93ba-d8a0028219c6_5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k8s_POD_kube-proxy-74g7n_kube-system_4f96f8ea-0e37-4216-a1cf-fad0d4d81e24_6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k8s_POD_kube-proxy-8kw9b_kube-system_7014c045-a7d2-4e58-9c1a-63a6c4c8ead2_8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k8s_POD_kube-proxy-8wh4g_kube-system_3d2beb74-0ae3-4be1-9fca-f666cfd04094_6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k8s_POD_kube-proxy-92gcd_kube-system_f4400acc-1f79-4c9c-bf83-adf3746bd088_6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k8s_POD_kube-proxy-9zznk_kube-system_81261f21-c191-4923-841a-5dfe6efcc468_6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k8s_POD_kube-proxy-bf9kk_kube-system_808cef6e-2861-4c55-af84-a5eaed704abd_5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k8s_POD_kube-proxy-bgtvv_kube-system_d5c0e05f-a192-4a70-b921-5c2049c81014_6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k8s_POD_kube-proxy-bp8tc_kube-system_646c844d-8b3f-4462-9d34-1d643799e6db_6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k8s_POD_kube-proxy-c67dd_kube-system_0dff8f45-e7d5-4fcf-8ac6-ce267caee0dc_6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k8s_POD_kube-proxy-cjm2j_kube-system_c27a127c-f6cc-42f7-ab65-e02b1969c908_6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k8s_POD_kube-proxy-d9g5w_kube-system_a18f099c-e8bc-4b31-a65a-18a2714113fb_7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k8s_POD_kube-proxy-dwt9z_kube-system_431acfd8-4182-4a59-82f5-3dd96f2ac9e6_7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k8s_POD_kube-proxy-fktjk_kube-system_908e179b-37b0-4615-9bbb-0ab87adce4c1_5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k8s_POD_kube-proxy-gnj9v_kube-system_ece854ed-53e0-4b7c-8464-cbde93987147_6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k8s_POD_kube-proxy-hb452_kube-system_509e28e5-b422-461f-890c-d7986854ebdc_6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k8s_POD_kube-proxy-krm57_kube-system_11fc7e4d-545c-4724-a842-c96a4e53e513_5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k8s_POD_kube-proxy-l8gxp_kube-system_0e86b6d7-e546-4d7b-9bb7-5a486f7f9b44_6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k8s_POD_kube-proxy-n7f7f_kube-system_5be652e9-fd84-4d0d-ab28-8126df472aa9_5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k8s_POD_kube-proxy-r7rfx_kube-system_60e60ccd-bb5d-4d42-a490-24244a15a40e_5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k8s_POD_kube-proxy-svgkc_kube-system_1d2671c5-3592-45ed-9b68-708f158d91ca_8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k8s_POD_kube-proxy-t8kl8_kube-system_bc800a7e-82bb-4455-82c0-0c31e64f12ea_6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k8s_POD_kube-proxy-xbcjq_kube-system_5a4ceed2-43d2-439a-87c1-1e224f43709b_6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k8s_POD_kube-proxy-xkdd7_kube-system_dba94728-96be-4772-b652-f7ab10aac012_6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k8s_POD_kube-scheduler-s4c1pn1v_kube-system_0229746bdb4b73c2f5a2a0716274fbed_8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k8s_POD_kube-scheduler-s4c1pn2v_kube-system_aefa72c207db9a864a27ea42c1fed071_6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k8s_POD_kube-scheduler-s4c1pn3v_kube-system_f1487c3b05e915f9ae15ffba86e488fa_7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k8s_coredns_coredns-64897985d-5qn26_kube-system_c8fbbffc-e5ea-4632-b525-d906b703ac5c_5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k8s_coredns_coredns-64897985d-8n9dw_kube-system_303c91b4-af6a-4e1b-a6db-b2b6cb740371_0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k8s_coredns_coredns-64897985d-f95nw_kube-system_fb26378e-35eb-49bf-809b-01689c6b2ab1_0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k8s_coredns_coredns-64897985d-htcvq_kube-system_030c0b07-535b-4122-8ba5-402b7da67550_4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k8s_etcd_etcd-s4c1pn1v_kube-system_d8c9e3c3c39759bd065df299cd1af3dd_9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k8s_etcd_etcd-s4c1pn2v_kube-system_8c1253d41b2a9cf7336ae897a9cb05ff_6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k8s_etcd_etcd-s4c1pn3v_kube-system_b4277342e00349151283bdd379eaa601_6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k8s_kube-apiserver_kube-apiserver-s4c1pn1v_kube-system_8ccc7cd1dac7103e0bd26f736028b4db_8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k8s_kube-apiserver_kube-apiserver-s4c1pn2v_kube-system_7f501f617fe102772b67482e9b37c113_8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k8s_kube-apiserver_kube-apiserver-s4c1pn3v_kube-system_3d85b51b2d64a25e56f504d1673762bb_7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k8s_kube-controller-manager_kube-controller-manager-s4c1pn1v_kube-system_428d87ec1f81a73359555ccb662da08a_10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k8s_kube-controller-manager_kube-controller-manager-s4c1pn2v_kube-system_e04f80ca27e15e7f21d7b820e20cd03b_8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k8s_kube-controller-manager_kube-controller-manager-s4c1pn3v_kube-system_e381f298b8dbed96122e3d143197d624_8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k8s_kube-flannel_kube-flannel-ds-288pm_kube-flannel_68eda6f7-f336-43fc-8ae7-41c6e5fa316e_6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k8s_kube-flannel_kube-flannel-ds-4scvr_kube-flannel_f71b6bd4-6345-44c9-9658-15571cf00757_6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k8s_kube-flannel_kube-flannel-ds-4wkt8_kube-flannel_155539fb-2da8-4e0b-a5f1-6b1ead2b0ca5_5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k8s_kube-flannel_kube-flannel-ds-5jp9t_kube-flannel_6c55350e-148d-4397-b661-bb118ec95588_5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k8s_kube-flannel_kube-flannel-ds-5l6w4_kube-flannel_b982b7fb-a35a-46a4-afe3-f4ad5ae6bde3_6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k8s_kube-flannel_kube-flannel-ds-8dg54_kube-flannel_36aa0030-91aa-4891-892a-d7db0303983b_5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k8s_kube-flannel_kube-flannel-ds-9r9dz_kube-flannel_c8d2747c-e784-424d-beec-5d5bd12a54f4_5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k8s_kube-flannel_kube-flannel-ds-9zvtk_kube-flannel_a8800134-052b-4dcc-baa4-d35d155c6b34_6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k8s_kube-flannel_kube-flannel-ds-bssp5_kube-flannel_577869e5-e3de-4bfb-b05f-6ca20449b8b4_5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k8s_kube-flannel_kube-flannel-ds-clzdg_kube-flannel_07cef1e2-dd47-4090-989b-71b2ef8ac28b_5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k8s_kube-flannel_kube-flannel-ds-cvds2_kube-flannel_d7679dd4-bc51-4632-910d-0fd459b00b73_7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k8s_kube-flannel_kube-flannel-ds-fnr5b_kube-flannel_b7dc376d-5941-4e51-888a-90620c70fef9_5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k8s_kube-flannel_kube-flannel-ds-frql7_kube-flannel_18670364-349e-48de-a02a-fd6a9cb29c8c_11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k8s_kube-flannel_kube-flannel-ds-hw8kw_kube-flannel_5431dd3f-b292-489b-9f6e-5a888239c8fd_6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k8s_kube-flannel_kube-flannel-ds-j57cv_kube-flannel_c53f0de1-8f04-4649-8df3-4e18aa9d9311_6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k8s_kube-flannel_kube-flannel-ds-kpvw4_kube-flannel_94a467a4-3738-4f41-ad51-86b0945d299e_7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k8s_kube-flannel_kube-flannel-ds-l65t9_kube-flannel_e73c06f9-a94c-465c-9a56-2e7adc34205a_5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k8s_kube-flannel_kube-flannel-ds-lxp9j_kube-flannel_1983251d-26df-485c-aa43-ec303683e601_7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k8s_kube-flannel_kube-flannel-ds-pdw4l_kube-flannel_1066afda-4406-4630-9e0f-9f8d69c1741d_5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k8s_kube-flannel_kube-flannel-ds-phwnn_kube-flannel_29705764-edb9-488c-93b3-4d1ffcab73f0_5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k8s_kube-flannel_kube-flannel-ds-rjbb2_kube-flannel_8c6a5b7f-b96c-459c-b51c-e315450eb9d5_5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k8s_kube-flannel_kube-flannel-ds-rt4js_kube-flannel_6e250e3d-70a9-4851-a2e3-410348b0cef3_5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k8s_kube-flannel_kube-flannel-ds-rx77k_kube-flannel_0d27dcca-43ae-497e-abcd-a3d2d744bfd9_4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k8s_kube-flannel_kube-flannel-ds-xp2tn_kube-flannel_ac014de0-6126-4751-aab6-a0731a9c2555_8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k8s_kube-flannel_kube-flannel-ds-xvhmz_kube-flannel_bcf55591-1ee7-4bee-8fc0-eb380e57eb4a_5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k8s_kube-proxy_kube-proxy-2l95d_kube-system_5b79ac90-8cc5-416d-8893-d1c4c2e0b7d5_7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k8s_kube-proxy_kube-proxy-44p52_kube-system_be7cacf4-e4ef-423a-93ba-d8a0028219c6_5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k8s_kube-proxy_kube-proxy-74g7n_kube-system_4f96f8ea-0e37-4216-a1cf-fad0d4d81e24_6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k8s_kube-proxy_kube-proxy-8kw9b_kube-system_7014c045-a7d2-4e58-9c1a-63a6c4c8ead2_8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k8s_kube-proxy_kube-proxy-8wh4g_kube-system_3d2beb74-0ae3-4be1-9fca-f666cfd04094_6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k8s_kube-proxy_kube-proxy-92gcd_kube-system_f4400acc-1f79-4c9c-bf83-adf3746bd088_6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k8s_kube-proxy_kube-proxy-9zznk_kube-system_81261f21-c191-4923-841a-5dfe6efcc468_6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k8s_kube-proxy_kube-proxy-bf9kk_kube-system_808cef6e-2861-4c55-af84-a5eaed704abd_5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k8s_kube-proxy_kube-proxy-bgtvv_kube-system_d5c0e05f-a192-4a70-b921-5c2049c81014_6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k8s_kube-proxy_kube-proxy-bp8tc_kube-system_646c844d-8b3f-4462-9d34-1d643799e6db_5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k8s_kube-proxy_kube-proxy-c67dd_kube-system_0dff8f45-e7d5-4fcf-8ac6-ce267caee0dc_6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k8s_kube-proxy_kube-proxy-cjm2j_kube-system_c27a127c-f6cc-42f7-ab65-e02b1969c908_6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k8s_kube-proxy_kube-proxy-d9g5w_kube-system_a18f099c-e8bc-4b31-a65a-18a2714113fb_7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k8s_kube-proxy_kube-proxy-dwt9z_kube-system_431acfd8-4182-4a59-82f5-3dd96f2ac9e6_7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k8s_kube-proxy_kube-proxy-fktjk_kube-system_908e179b-37b0-4615-9bbb-0ab87adce4c1_5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k8s_kube-proxy_kube-proxy-gnj9v_kube-system_ece854ed-53e0-4b7c-8464-cbde93987147_6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k8s_kube-proxy_kube-proxy-hb452_kube-system_509e28e5-b422-461f-890c-d7986854ebdc_7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k8s_kube-proxy_kube-proxy-krm57_kube-system_11fc7e4d-545c-4724-a842-c96a4e53e513_5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k8s_kube-proxy_kube-proxy-l8gxp_kube-system_0e86b6d7-e546-4d7b-9bb7-5a486f7f9b44_6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k8s_kube-proxy_kube-proxy-n7f7f_kube-system_5be652e9-fd84-4d0d-ab28-8126df472aa9_5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k8s_kube-proxy_kube-proxy-r7rfx_kube-system_60e60ccd-bb5d-4d42-a490-24244a15a40e_5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k8s_kube-proxy_kube-proxy-svgkc_kube-system_1d2671c5-3592-45ed-9b68-708f158d91ca_8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k8s_kube-proxy_kube-proxy-t8kl8_kube-system_bc800a7e-82bb-4455-82c0-0c31e64f12ea_6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k8s_kube-proxy_kube-proxy-xbcjq_kube-system_5a4ceed2-43d2-439a-87c1-1e224f43709b_6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k8s_kube-proxy_kube-proxy-xkdd7_kube-system_dba94728-96be-4772-b652-f7ab10aac012_6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k8s_kube-scheduler_kube-scheduler-s4c1pn1v_kube-system_0229746bdb4b73c2f5a2a0716274fbed_11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k8s_kube-scheduler_kube-scheduler-s4c1pn2v_kube-system_aefa72c207db9a864a27ea42c1fed071_7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k8s_kube-scheduler_kube-scheduler-s4c1pn3v_kube-system_f1487c3b05e915f9ae15ffba86e488fa_8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kafka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274.40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274.40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kubernetes-state-manager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latest-snapshot-consumer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logger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45.14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45.14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metastore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18.41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18.41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mongo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nginx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2.67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node-apps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129.50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129.50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notification-consumer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notification-dst-consumer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orc-compactor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112.85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112.85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osquery-state-manager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pgbouncer-6542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pgbouncer-6543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pgbouncer-6545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pgbouncer-statedb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postgres-configdb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31.91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31.91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postgres-metastoredb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postgres-prestogatewaydb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postgres-statedb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45.37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45.37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postgres-vaultdb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presto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583.09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583.09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prestogateway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1.90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query-runner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37.99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37.99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ranger_admin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3.56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3.56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rate-limiter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redis-7000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1.27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redis-7002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redis-7004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1.13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1.13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redisinsight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2.73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2.73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registry-listener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registry-scanner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rule-engine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54.99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54.99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rule-enginecc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148.21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148.21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ruleconverter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side-query-decorator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side-query-pipeline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spark-master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5.95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5.95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spark-worker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740.70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740.70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sts-detection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1.87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1.87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tls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39.84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39.84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user-mgmt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vault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2.28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2.28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windows-state-manager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wine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zookeeper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2.66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</w:tbl>
    <w:p>
      <w:pPr>
        <w:pStyle w:val="Heading3"/>
      </w:pPr>
      <w:r>
        <w:t>Complete resource usage(GB/cores)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138005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Complete Memory usage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3389.67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Complete CPU usage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170.94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