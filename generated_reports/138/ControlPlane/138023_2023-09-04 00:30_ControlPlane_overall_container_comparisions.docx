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138023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agitated_fermat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4.23 %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13.12 %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58.31 %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4.33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38.98 %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4.45 %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41.45 %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7.73 GB</w:t>
            </w:r>
          </w:p>
        </w:tc>
        <w:tc>
          <w:tcPr>
            <w:tcW w:type="dxa" w:w="1728"/>
          </w:tcPr>
          <w:p>
            <w:r>
              <w:t>8.74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13.13 %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8.44 GB</w:t>
            </w:r>
          </w:p>
        </w:tc>
        <w:tc>
          <w:tcPr>
            <w:tcW w:type="dxa" w:w="1728"/>
          </w:tcPr>
          <w:p>
            <w:r>
              <w:t>9.66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14.48 % ⬆️</w:t>
            </w:r>
          </w:p>
        </w:tc>
      </w:tr>
      <w:tr>
        <w:tc>
          <w:tcPr>
            <w:tcW w:type="dxa" w:w="1728"/>
          </w:tcPr>
          <w:p>
            <w:r>
              <w:t>Memory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6.19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1.98 GB</w:t>
            </w:r>
          </w:p>
        </w:tc>
        <w:tc>
          <w:tcPr>
            <w:tcW w:type="dxa" w:w="1728"/>
          </w:tcPr>
          <w:p>
            <w:r>
              <w:t>2.78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40.24 %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31.38 %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0.25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87.77 %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55.73 %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0.96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12.84 %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1.24 GB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58.09 %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53.72 %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30.73 %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0.49 GB</w:t>
            </w:r>
          </w:p>
        </w:tc>
        <w:tc>
          <w:tcPr>
            <w:tcW w:type="dxa" w:w="1728"/>
          </w:tcPr>
          <w:p>
            <w:r>
              <w:t>0.84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71.63 %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40.48 %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14.52 GB</w:t>
            </w:r>
          </w:p>
        </w:tc>
        <w:tc>
          <w:tcPr>
            <w:tcW w:type="dxa" w:w="1728"/>
          </w:tcPr>
          <w:p>
            <w:r>
              <w:t>6.61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54.46 % ⬇️</w:t>
            </w:r>
          </w:p>
        </w:tc>
      </w:tr>
      <w:tr>
        <w:tc>
          <w:tcPr>
            <w:tcW w:type="dxa" w:w="1728"/>
          </w:tcPr>
          <w:p>
            <w:r>
              <w:t>Memory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1.78 GB</w:t>
            </w:r>
          </w:p>
        </w:tc>
        <w:tc>
          <w:tcPr>
            <w:tcW w:type="dxa" w:w="1728"/>
          </w:tcPr>
          <w:p>
            <w:r>
              <w:t>1.21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32.18 %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122.79 GB</w:t>
            </w:r>
          </w:p>
        </w:tc>
        <w:tc>
          <w:tcPr>
            <w:tcW w:type="dxa" w:w="1728"/>
          </w:tcPr>
          <w:p>
            <w:r>
              <w:t>111.03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11.76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9.58 % ⬇️</w:t>
            </w:r>
          </w:p>
        </w:tc>
      </w:tr>
      <w:tr>
        <w:tc>
          <w:tcPr>
            <w:tcW w:type="dxa" w:w="1728"/>
          </w:tcPr>
          <w:p>
            <w:r>
              <w:t>Memory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2.55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73.36 %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0.81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27.21 %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61.66 %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2.14 GB</w:t>
            </w:r>
          </w:p>
        </w:tc>
        <w:tc>
          <w:tcPr>
            <w:tcW w:type="dxa" w:w="1728"/>
          </w:tcPr>
          <w:p>
            <w:r>
              <w:t>2.92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36.62 % ⬆️</w:t>
            </w:r>
          </w:p>
        </w:tc>
      </w:tr>
      <w:tr>
        <w:tc>
          <w:tcPr>
            <w:tcW w:type="dxa" w:w="1728"/>
          </w:tcPr>
          <w:p>
            <w:r>
              <w:t>Memory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1.67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61.28 % ⬆️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20.65 GB</w:t>
            </w:r>
          </w:p>
        </w:tc>
        <w:tc>
          <w:tcPr>
            <w:tcW w:type="dxa" w:w="1728"/>
          </w:tcPr>
          <w:p>
            <w:r>
              <w:t>38.51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17.87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86.53 % ⬆️</w:t>
            </w:r>
          </w:p>
        </w:tc>
      </w:tr>
      <w:tr>
        <w:tc>
          <w:tcPr>
            <w:tcW w:type="dxa" w:w="1728"/>
          </w:tcPr>
          <w:p>
            <w:r>
              <w:t>Memory used by container elegant_germain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eloquent_bell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70.88 % ⬆️</w:t>
            </w:r>
          </w:p>
        </w:tc>
      </w:tr>
      <w:tr>
        <w:tc>
          <w:tcPr>
            <w:tcW w:type="dxa" w:w="1728"/>
          </w:tcPr>
          <w:p>
            <w:r>
              <w:t>Memory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5.25 GB</w:t>
            </w:r>
          </w:p>
        </w:tc>
        <w:tc>
          <w:tcPr>
            <w:tcW w:type="dxa" w:w="1728"/>
          </w:tcPr>
          <w:p>
            <w:r>
              <w:t>89.69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84.44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1607.31 % ⬆️</w:t>
            </w:r>
          </w:p>
        </w:tc>
      </w:tr>
      <w:tr>
        <w:tc>
          <w:tcPr>
            <w:tcW w:type="dxa" w:w="1728"/>
          </w:tcPr>
          <w:p>
            <w:r>
              <w:t>Memory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31.65 GB</w:t>
            </w:r>
          </w:p>
        </w:tc>
        <w:tc>
          <w:tcPr>
            <w:tcW w:type="dxa" w:w="1728"/>
          </w:tcPr>
          <w:p>
            <w:r>
              <w:t>3.43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89.15 %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46.23 GB</w:t>
            </w:r>
          </w:p>
        </w:tc>
        <w:tc>
          <w:tcPr>
            <w:tcW w:type="dxa" w:w="1728"/>
          </w:tcPr>
          <w:p>
            <w:r>
              <w:t>78.88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70.60 %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58.21 % ⬆️</w:t>
            </w:r>
          </w:p>
        </w:tc>
      </w:tr>
      <w:tr>
        <w:tc>
          <w:tcPr>
            <w:tcW w:type="dxa" w:w="1728"/>
          </w:tcPr>
          <w:p>
            <w:r>
              <w:t>Memory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3.97 GB</w:t>
            </w:r>
          </w:p>
        </w:tc>
        <w:tc>
          <w:tcPr>
            <w:tcW w:type="dxa" w:w="1728"/>
          </w:tcPr>
          <w:p>
            <w:r>
              <w:t>5.59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40.73 % ⬆️</w:t>
            </w:r>
          </w:p>
        </w:tc>
      </w:tr>
      <w:tr>
        <w:tc>
          <w:tcPr>
            <w:tcW w:type="dxa" w:w="1728"/>
          </w:tcPr>
          <w:p>
            <w:r>
              <w:t>Memory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340.37 GB</w:t>
            </w:r>
          </w:p>
        </w:tc>
        <w:tc>
          <w:tcPr>
            <w:tcW w:type="dxa" w:w="1728"/>
          </w:tcPr>
          <w:p>
            <w:r>
              <w:t>54.19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286.19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84.08 %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11.04 GB</w:t>
            </w:r>
          </w:p>
        </w:tc>
        <w:tc>
          <w:tcPr>
            <w:tcW w:type="dxa" w:w="1728"/>
          </w:tcPr>
          <w:p>
            <w:r>
              <w:t>14.27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29.27 %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84.24 GB</w:t>
            </w:r>
          </w:p>
        </w:tc>
        <w:tc>
          <w:tcPr>
            <w:tcW w:type="dxa" w:w="1728"/>
          </w:tcPr>
          <w:p>
            <w:r>
              <w:t>43.41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40.82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48.46 % ⬇️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27.37 GB</w:t>
            </w:r>
          </w:p>
        </w:tc>
        <w:tc>
          <w:tcPr>
            <w:tcW w:type="dxa" w:w="1728"/>
          </w:tcPr>
          <w:p>
            <w:r>
              <w:t>19.27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29.61 % ⬇️</w:t>
            </w:r>
          </w:p>
        </w:tc>
      </w:tr>
      <w:tr>
        <w:tc>
          <w:tcPr>
            <w:tcW w:type="dxa" w:w="1728"/>
          </w:tcPr>
          <w:p>
            <w:r>
              <w:t>Memory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25.31 GB</w:t>
            </w:r>
          </w:p>
        </w:tc>
        <w:tc>
          <w:tcPr>
            <w:tcW w:type="dxa" w:w="1728"/>
          </w:tcPr>
          <w:p>
            <w:r>
              <w:t>21.94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13.31 % ⬇️</w:t>
            </w:r>
          </w:p>
        </w:tc>
      </w:tr>
      <w:tr>
        <w:tc>
          <w:tcPr>
            <w:tcW w:type="dxa" w:w="1728"/>
          </w:tcPr>
          <w:p>
            <w:r>
              <w:t>Memory used by container inspiring_jepsen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jolly_merkle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199.57 GB</w:t>
            </w:r>
          </w:p>
        </w:tc>
        <w:tc>
          <w:tcPr>
            <w:tcW w:type="dxa" w:w="1728"/>
          </w:tcPr>
          <w:p>
            <w:r>
              <w:t>508.40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308.84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154.75 %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3.72 %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67.43 %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44.41 % ⬆️</w:t>
            </w:r>
          </w:p>
        </w:tc>
      </w:tr>
      <w:tr>
        <w:tc>
          <w:tcPr>
            <w:tcW w:type="dxa" w:w="1728"/>
          </w:tcPr>
          <w:p>
            <w:r>
              <w:t>Memory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8.66 GB</w:t>
            </w:r>
          </w:p>
        </w:tc>
        <w:tc>
          <w:tcPr>
            <w:tcW w:type="dxa" w:w="1728"/>
          </w:tcPr>
          <w:p>
            <w:r>
              <w:t>15.02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73.52 % ⬆️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19.43 GB</w:t>
            </w:r>
          </w:p>
        </w:tc>
        <w:tc>
          <w:tcPr>
            <w:tcW w:type="dxa" w:w="1728"/>
          </w:tcPr>
          <w:p>
            <w:r>
              <w:t>19.92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2.52 % ⬆️</w:t>
            </w:r>
          </w:p>
        </w:tc>
      </w:tr>
      <w:tr>
        <w:tc>
          <w:tcPr>
            <w:tcW w:type="dxa" w:w="1728"/>
          </w:tcPr>
          <w:p>
            <w:r>
              <w:t>Memory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magical_hawking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21.43 GB</w:t>
            </w:r>
          </w:p>
        </w:tc>
        <w:tc>
          <w:tcPr>
            <w:tcW w:type="dxa" w:w="1728"/>
          </w:tcPr>
          <w:p>
            <w:r>
              <w:t>15.85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26.03 % ⬇️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3.90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74.78 % ⬇️</w:t>
            </w:r>
          </w:p>
        </w:tc>
      </w:tr>
      <w:tr>
        <w:tc>
          <w:tcPr>
            <w:tcW w:type="dxa" w:w="1728"/>
          </w:tcPr>
          <w:p>
            <w:r>
              <w:t>Memory used by container modest_jones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1.23 GB</w:t>
            </w:r>
          </w:p>
        </w:tc>
        <w:tc>
          <w:tcPr>
            <w:tcW w:type="dxa" w:w="1728"/>
          </w:tcPr>
          <w:p>
            <w:r>
              <w:t>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13.23 % ⬆️</w:t>
            </w:r>
          </w:p>
        </w:tc>
      </w:tr>
      <w:tr>
        <w:tc>
          <w:tcPr>
            <w:tcW w:type="dxa" w:w="1728"/>
          </w:tcPr>
          <w:p>
            <w:r>
              <w:t>Memory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13.15 GB</w:t>
            </w:r>
          </w:p>
        </w:tc>
        <w:tc>
          <w:tcPr>
            <w:tcW w:type="dxa" w:w="1728"/>
          </w:tcPr>
          <w:p>
            <w:r>
              <w:t>7.62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42.07 % ⬇️</w:t>
            </w:r>
          </w:p>
        </w:tc>
      </w:tr>
      <w:tr>
        <w:tc>
          <w:tcPr>
            <w:tcW w:type="dxa" w:w="1728"/>
          </w:tcPr>
          <w:p>
            <w:r>
              <w:t>Memory used by container nice_carver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149.81 GB</w:t>
            </w:r>
          </w:p>
        </w:tc>
        <w:tc>
          <w:tcPr>
            <w:tcW w:type="dxa" w:w="1728"/>
          </w:tcPr>
          <w:p>
            <w:r>
              <w:t>198.52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32.51 %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44.56 %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42.13 % ⬆️</w:t>
            </w:r>
          </w:p>
        </w:tc>
      </w:tr>
      <w:tr>
        <w:tc>
          <w:tcPr>
            <w:tcW w:type="dxa" w:w="1728"/>
          </w:tcPr>
          <w:p>
            <w:r>
              <w:t>Memory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222.69 GB</w:t>
            </w:r>
          </w:p>
        </w:tc>
        <w:tc>
          <w:tcPr>
            <w:tcW w:type="dxa" w:w="1728"/>
          </w:tcPr>
          <w:p>
            <w:r>
              <w:t>172.80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49.88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22.40 %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102.64 %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14.76 %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4.29 %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3.60 %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353.38 %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71.12 GB</w:t>
            </w:r>
          </w:p>
        </w:tc>
        <w:tc>
          <w:tcPr>
            <w:tcW w:type="dxa" w:w="1728"/>
          </w:tcPr>
          <w:p>
            <w:r>
              <w:t>50.90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28.43 %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22.57 GB</w:t>
            </w:r>
          </w:p>
        </w:tc>
        <w:tc>
          <w:tcPr>
            <w:tcW w:type="dxa" w:w="1728"/>
          </w:tcPr>
          <w:p>
            <w:r>
              <w:t>4.38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80.57 %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15.70 GB</w:t>
            </w:r>
          </w:p>
        </w:tc>
        <w:tc>
          <w:tcPr>
            <w:tcW w:type="dxa" w:w="1728"/>
          </w:tcPr>
          <w:p>
            <w:r>
              <w:t>1.47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90.66 %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11.40 %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467.18 GB</w:t>
            </w:r>
          </w:p>
        </w:tc>
        <w:tc>
          <w:tcPr>
            <w:tcW w:type="dxa" w:w="1728"/>
          </w:tcPr>
          <w:p>
            <w:r>
              <w:t>480.32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2.81 %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51.63 GB</w:t>
            </w:r>
          </w:p>
        </w:tc>
        <w:tc>
          <w:tcPr>
            <w:tcW w:type="dxa" w:w="1728"/>
          </w:tcPr>
          <w:p>
            <w:r>
              <w:t>98.77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91.30 %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5.05 GB</w:t>
            </w:r>
          </w:p>
        </w:tc>
        <w:tc>
          <w:tcPr>
            <w:tcW w:type="dxa" w:w="1728"/>
          </w:tcPr>
          <w:p>
            <w:r>
              <w:t>4.09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18.93 %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8.40 GB</w:t>
            </w:r>
          </w:p>
        </w:tc>
        <w:tc>
          <w:tcPr>
            <w:tcW w:type="dxa" w:w="1728"/>
          </w:tcPr>
          <w:p>
            <w:r>
              <w:t>5.66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32.58 %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9.30 GB</w:t>
            </w:r>
          </w:p>
        </w:tc>
        <w:tc>
          <w:tcPr>
            <w:tcW w:type="dxa" w:w="1728"/>
          </w:tcPr>
          <w:p>
            <w:r>
              <w:t>4.71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49.36 %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9.26 GB</w:t>
            </w:r>
          </w:p>
        </w:tc>
        <w:tc>
          <w:tcPr>
            <w:tcW w:type="dxa" w:w="1728"/>
          </w:tcPr>
          <w:p>
            <w:r>
              <w:t>4.30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53.58 %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9.09 GB</w:t>
            </w:r>
          </w:p>
        </w:tc>
        <w:tc>
          <w:tcPr>
            <w:tcW w:type="dxa" w:w="1728"/>
          </w:tcPr>
          <w:p>
            <w:r>
              <w:t>4.47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50.79 %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25.71 %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77.76 %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80.65 GB</w:t>
            </w:r>
          </w:p>
        </w:tc>
        <w:tc>
          <w:tcPr>
            <w:tcW w:type="dxa" w:w="1728"/>
          </w:tcPr>
          <w:p>
            <w:r>
              <w:t>173.15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92.49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114.68 %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84.06 GB</w:t>
            </w:r>
          </w:p>
        </w:tc>
        <w:tc>
          <w:tcPr>
            <w:tcW w:type="dxa" w:w="1728"/>
          </w:tcPr>
          <w:p>
            <w:r>
              <w:t>173.93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106.92 %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10.25 % ⬇️</w:t>
            </w:r>
          </w:p>
        </w:tc>
      </w:tr>
      <w:tr>
        <w:tc>
          <w:tcPr>
            <w:tcW w:type="dxa" w:w="1728"/>
          </w:tcPr>
          <w:p>
            <w:r>
              <w:t>Memory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32.34 %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43.08 % ⬆️</w:t>
            </w:r>
          </w:p>
        </w:tc>
      </w:tr>
      <w:tr>
        <w:tc>
          <w:tcPr>
            <w:tcW w:type="dxa" w:w="1728"/>
          </w:tcPr>
          <w:p>
            <w:r>
              <w:t>Memory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t>6.16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11.43 %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501.30 GB</w:t>
            </w:r>
          </w:p>
        </w:tc>
        <w:tc>
          <w:tcPr>
            <w:tcW w:type="dxa" w:w="1728"/>
          </w:tcPr>
          <w:p>
            <w:r>
              <w:t>843.71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342.42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68.31 % ⬆️</w:t>
            </w:r>
          </w:p>
        </w:tc>
      </w:tr>
      <w:tr>
        <w:tc>
          <w:tcPr>
            <w:tcW w:type="dxa" w:w="1728"/>
          </w:tcPr>
          <w:p>
            <w:r>
              <w:t>Memory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1.44 GB</w:t>
            </w:r>
          </w:p>
        </w:tc>
        <w:tc>
          <w:tcPr>
            <w:tcW w:type="dxa" w:w="1728"/>
          </w:tcPr>
          <w:p>
            <w:r>
              <w:t>1.35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6.31 % ⬇️</w:t>
            </w:r>
          </w:p>
        </w:tc>
      </w:tr>
      <w:tr>
        <w:tc>
          <w:tcPr>
            <w:tcW w:type="dxa" w:w="1728"/>
          </w:tcPr>
          <w:p>
            <w:r>
              <w:t>Memory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64.09 GB</w:t>
            </w:r>
          </w:p>
        </w:tc>
        <w:tc>
          <w:tcPr>
            <w:tcW w:type="dxa" w:w="1728"/>
          </w:tcPr>
          <w:p>
            <w:r>
              <w:t>151.39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136.22 % ⬆️</w:t>
            </w:r>
          </w:p>
        </w:tc>
      </w:tr>
      <w:tr>
        <w:tc>
          <w:tcPr>
            <w:tcW w:type="dxa" w:w="1728"/>
          </w:tcPr>
          <w:p>
            <w:r>
              <w:t>Memory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9.24 %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2.46 GB</w:t>
            </w:r>
          </w:p>
        </w:tc>
        <w:tc>
          <w:tcPr>
            <w:tcW w:type="dxa" w:w="1728"/>
          </w:tcPr>
          <w:p>
            <w:r>
              <w:t>2.23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9.13 % ⬇️</w:t>
            </w:r>
          </w:p>
        </w:tc>
      </w:tr>
      <w:tr>
        <w:tc>
          <w:tcPr>
            <w:tcW w:type="dxa" w:w="1728"/>
          </w:tcPr>
          <w:p>
            <w:r>
              <w:t>Memory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vigilant_jackson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69.43 %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2.79 % ⬆️</w:t>
            </w:r>
          </w:p>
        </w:tc>
      </w:tr>
      <w:tr>
        <w:tc>
          <w:tcPr>
            <w:tcW w:type="dxa" w:w="1728"/>
          </w:tcPr>
          <w:p>
            <w:r>
              <w:t>Memory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3.32 GB</w:t>
            </w:r>
          </w:p>
        </w:tc>
        <w:tc>
          <w:tcPr>
            <w:tcW w:type="dxa" w:w="1728"/>
          </w:tcPr>
          <w:p>
            <w:r>
              <w:t>3.67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10.56 % ⬆️</w:t>
            </w:r>
          </w:p>
        </w:tc>
      </w:tr>
    </w:tbl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138023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admiring_sanderson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adoring_leavitt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affectionate_knuth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agitated_fermat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agitated_kalam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4.23 %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13.12 %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1.01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58.31 %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3.12 GB</w:t>
            </w:r>
          </w:p>
        </w:tc>
        <w:tc>
          <w:tcPr>
            <w:tcW w:type="dxa" w:w="1728"/>
          </w:tcPr>
          <w:p>
            <w:r>
              <w:t>4.33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38.98 %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1.84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4.45 %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41.45 %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alluxio-master</w:t>
            </w:r>
          </w:p>
        </w:tc>
        <w:tc>
          <w:tcPr>
            <w:tcW w:type="dxa" w:w="1728"/>
          </w:tcPr>
          <w:p>
            <w:r>
              <w:t>7.73 GB</w:t>
            </w:r>
          </w:p>
        </w:tc>
        <w:tc>
          <w:tcPr>
            <w:tcW w:type="dxa" w:w="1728"/>
          </w:tcPr>
          <w:p>
            <w:r>
              <w:t>8.74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13.13 % ⬆️</w:t>
            </w:r>
          </w:p>
        </w:tc>
      </w:tr>
      <w:tr>
        <w:tc>
          <w:tcPr>
            <w:tcW w:type="dxa" w:w="1728"/>
          </w:tcPr>
          <w:p>
            <w:r>
              <w:t>Memory used by container alluxio-worker</w:t>
            </w:r>
          </w:p>
        </w:tc>
        <w:tc>
          <w:tcPr>
            <w:tcW w:type="dxa" w:w="1728"/>
          </w:tcPr>
          <w:p>
            <w:r>
              <w:t>8.44 GB</w:t>
            </w:r>
          </w:p>
        </w:tc>
        <w:tc>
          <w:tcPr>
            <w:tcW w:type="dxa" w:w="1728"/>
          </w:tcPr>
          <w:p>
            <w:r>
              <w:t>9.66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14.48 % ⬆️</w:t>
            </w:r>
          </w:p>
        </w:tc>
      </w:tr>
      <w:tr>
        <w:tc>
          <w:tcPr>
            <w:tcW w:type="dxa" w:w="1728"/>
          </w:tcPr>
          <w:p>
            <w:r>
              <w:t>Memory used by container angry_antonelli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6.19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awesome_rhodes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bold_davinci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brave_kapitsa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busy_sammet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charming_blackwell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1.98 GB</w:t>
            </w:r>
          </w:p>
        </w:tc>
        <w:tc>
          <w:tcPr>
            <w:tcW w:type="dxa" w:w="1728"/>
          </w:tcPr>
          <w:p>
            <w:r>
              <w:t>2.78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40.24 %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31.38 %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0.66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0.25 GB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87.77 %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55.73 %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t>0.96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12.84 %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1.24 GB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0.39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58.09 %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53.72 %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0.57 GB</w:t>
            </w:r>
          </w:p>
        </w:tc>
        <w:tc>
          <w:tcPr>
            <w:tcW w:type="dxa" w:w="1728"/>
          </w:tcPr>
          <w:p>
            <w:r>
              <w:t>0.75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30.73 %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0.49 GB</w:t>
            </w:r>
          </w:p>
        </w:tc>
        <w:tc>
          <w:tcPr>
            <w:tcW w:type="dxa" w:w="1728"/>
          </w:tcPr>
          <w:p>
            <w:r>
              <w:t>0.84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71.63 %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0.79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40.48 %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14.52 GB</w:t>
            </w:r>
          </w:p>
        </w:tc>
        <w:tc>
          <w:tcPr>
            <w:tcW w:type="dxa" w:w="1728"/>
          </w:tcPr>
          <w:p>
            <w:r>
              <w:t>6.61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54.46 % ⬇️</w:t>
            </w:r>
          </w:p>
        </w:tc>
      </w:tr>
      <w:tr>
        <w:tc>
          <w:tcPr>
            <w:tcW w:type="dxa" w:w="1728"/>
          </w:tcPr>
          <w:p>
            <w:r>
              <w:t>Memory used by container condescending_keller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confident_feynman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1.78 GB</w:t>
            </w:r>
          </w:p>
        </w:tc>
        <w:tc>
          <w:tcPr>
            <w:tcW w:type="dxa" w:w="1728"/>
          </w:tcPr>
          <w:p>
            <w:r>
              <w:t>1.21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32.18 % ⬇️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122.79 GB</w:t>
            </w:r>
          </w:p>
        </w:tc>
        <w:tc>
          <w:tcPr>
            <w:tcW w:type="dxa" w:w="1728"/>
          </w:tcPr>
          <w:p>
            <w:r>
              <w:t>111.03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11.76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9.58 % ⬇️</w:t>
            </w:r>
          </w:p>
        </w:tc>
      </w:tr>
      <w:tr>
        <w:tc>
          <w:tcPr>
            <w:tcW w:type="dxa" w:w="1728"/>
          </w:tcPr>
          <w:p>
            <w:r>
              <w:t>Memory used by container dazzling_margulis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2.55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73.36 %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0.81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27.21 %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61.66 %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2.14 GB</w:t>
            </w:r>
          </w:p>
        </w:tc>
        <w:tc>
          <w:tcPr>
            <w:tcW w:type="dxa" w:w="1728"/>
          </w:tcPr>
          <w:p>
            <w:r>
              <w:t>2.92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36.62 % ⬆️</w:t>
            </w:r>
          </w:p>
        </w:tc>
      </w:tr>
      <w:tr>
        <w:tc>
          <w:tcPr>
            <w:tcW w:type="dxa" w:w="1728"/>
          </w:tcPr>
          <w:p>
            <w:r>
              <w:t>Memory used by container dreamy_bouman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dreamy_thompson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1.67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61.28 % ⬆️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20.65 GB</w:t>
            </w:r>
          </w:p>
        </w:tc>
        <w:tc>
          <w:tcPr>
            <w:tcW w:type="dxa" w:w="1728"/>
          </w:tcPr>
          <w:p>
            <w:r>
              <w:t>38.51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17.87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86.53 % ⬆️</w:t>
            </w:r>
          </w:p>
        </w:tc>
      </w:tr>
      <w:tr>
        <w:tc>
          <w:tcPr>
            <w:tcW w:type="dxa" w:w="1728"/>
          </w:tcPr>
          <w:p>
            <w:r>
              <w:t>Memory used by container elegant_germain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eloquent_bell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eloquent_cartwright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etl-db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70.88 % ⬆️</w:t>
            </w:r>
          </w:p>
        </w:tc>
      </w:tr>
      <w:tr>
        <w:tc>
          <w:tcPr>
            <w:tcW w:type="dxa" w:w="1728"/>
          </w:tcPr>
          <w:p>
            <w:r>
              <w:t>Memory used by container festive_cray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5.25 GB</w:t>
            </w:r>
          </w:p>
        </w:tc>
        <w:tc>
          <w:tcPr>
            <w:tcW w:type="dxa" w:w="1728"/>
          </w:tcPr>
          <w:p>
            <w:r>
              <w:t>89.69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84.44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1607.31 % ⬆️</w:t>
            </w:r>
          </w:p>
        </w:tc>
      </w:tr>
      <w:tr>
        <w:tc>
          <w:tcPr>
            <w:tcW w:type="dxa" w:w="1728"/>
          </w:tcPr>
          <w:p>
            <w:r>
              <w:t>Memory used by container focused_torvalds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friendly_ishizaka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friendly_pascal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gifted_kalam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31.65 GB</w:t>
            </w:r>
          </w:p>
        </w:tc>
        <w:tc>
          <w:tcPr>
            <w:tcW w:type="dxa" w:w="1728"/>
          </w:tcPr>
          <w:p>
            <w:r>
              <w:t>3.43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28.21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89.15 %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46.23 GB</w:t>
            </w:r>
          </w:p>
        </w:tc>
        <w:tc>
          <w:tcPr>
            <w:tcW w:type="dxa" w:w="1728"/>
          </w:tcPr>
          <w:p>
            <w:r>
              <w:t>78.88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32.64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70.60 % ⬆️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3.27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58.21 % ⬆️</w:t>
            </w:r>
          </w:p>
        </w:tc>
      </w:tr>
      <w:tr>
        <w:tc>
          <w:tcPr>
            <w:tcW w:type="dxa" w:w="1728"/>
          </w:tcPr>
          <w:p>
            <w:r>
              <w:t>Memory used by container great_kare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great_leakey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happy_driscoll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happy_kirch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happy_williams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3.97 GB</w:t>
            </w:r>
          </w:p>
        </w:tc>
        <w:tc>
          <w:tcPr>
            <w:tcW w:type="dxa" w:w="1728"/>
          </w:tcPr>
          <w:p>
            <w:r>
              <w:t>5.59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40.73 % ⬆️</w:t>
            </w:r>
          </w:p>
        </w:tc>
      </w:tr>
      <w:tr>
        <w:tc>
          <w:tcPr>
            <w:tcW w:type="dxa" w:w="1728"/>
          </w:tcPr>
          <w:p>
            <w:r>
              <w:t>Memory used by container hardcore_booth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340.37 GB</w:t>
            </w:r>
          </w:p>
        </w:tc>
        <w:tc>
          <w:tcPr>
            <w:tcW w:type="dxa" w:w="1728"/>
          </w:tcPr>
          <w:p>
            <w:r>
              <w:t>54.19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286.19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84.08 %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11.04 GB</w:t>
            </w:r>
          </w:p>
        </w:tc>
        <w:tc>
          <w:tcPr>
            <w:tcW w:type="dxa" w:w="1728"/>
          </w:tcPr>
          <w:p>
            <w:r>
              <w:t>14.27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29.27 %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84.24 GB</w:t>
            </w:r>
          </w:p>
        </w:tc>
        <w:tc>
          <w:tcPr>
            <w:tcW w:type="dxa" w:w="1728"/>
          </w:tcPr>
          <w:p>
            <w:r>
              <w:t>43.41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40.82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48.46 % ⬇️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27.37 GB</w:t>
            </w:r>
          </w:p>
        </w:tc>
        <w:tc>
          <w:tcPr>
            <w:tcW w:type="dxa" w:w="1728"/>
          </w:tcPr>
          <w:p>
            <w:r>
              <w:t>19.27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29.61 % ⬇️</w:t>
            </w:r>
          </w:p>
        </w:tc>
      </w:tr>
      <w:tr>
        <w:tc>
          <w:tcPr>
            <w:tcW w:type="dxa" w:w="1728"/>
          </w:tcPr>
          <w:p>
            <w:r>
              <w:t>Memory used by container heuristic_boyd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infallible_diffie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25.31 GB</w:t>
            </w:r>
          </w:p>
        </w:tc>
        <w:tc>
          <w:tcPr>
            <w:tcW w:type="dxa" w:w="1728"/>
          </w:tcPr>
          <w:p>
            <w:r>
              <w:t>21.94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13.31 % ⬇️</w:t>
            </w:r>
          </w:p>
        </w:tc>
      </w:tr>
      <w:tr>
        <w:tc>
          <w:tcPr>
            <w:tcW w:type="dxa" w:w="1728"/>
          </w:tcPr>
          <w:p>
            <w:r>
              <w:t>Memory used by container inspiring_jepsen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intelligent_bohr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jolly_chandrasekhar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jolly_merkle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199.57 GB</w:t>
            </w:r>
          </w:p>
        </w:tc>
        <w:tc>
          <w:tcPr>
            <w:tcW w:type="dxa" w:w="1728"/>
          </w:tcPr>
          <w:p>
            <w:r>
              <w:t>508.40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308.84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154.75 %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3.72 %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67.43 % ⬆️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44.41 % ⬆️</w:t>
            </w:r>
          </w:p>
        </w:tc>
      </w:tr>
      <w:tr>
        <w:tc>
          <w:tcPr>
            <w:tcW w:type="dxa" w:w="1728"/>
          </w:tcPr>
          <w:p>
            <w:r>
              <w:t>Memory used by container laughing_margulis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8.66 GB</w:t>
            </w:r>
          </w:p>
        </w:tc>
        <w:tc>
          <w:tcPr>
            <w:tcW w:type="dxa" w:w="1728"/>
          </w:tcPr>
          <w:p>
            <w:r>
              <w:t>15.02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6.37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73.52 % ⬆️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19.43 GB</w:t>
            </w:r>
          </w:p>
        </w:tc>
        <w:tc>
          <w:tcPr>
            <w:tcW w:type="dxa" w:w="1728"/>
          </w:tcPr>
          <w:p>
            <w:r>
              <w:t>19.92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2.52 % ⬆️</w:t>
            </w:r>
          </w:p>
        </w:tc>
      </w:tr>
      <w:tr>
        <w:tc>
          <w:tcPr>
            <w:tcW w:type="dxa" w:w="1728"/>
          </w:tcPr>
          <w:p>
            <w:r>
              <w:t>Memory used by container loving_goldwasser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loving_taussig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lucid_mestorf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magical_hawking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21.43 GB</w:t>
            </w:r>
          </w:p>
        </w:tc>
        <w:tc>
          <w:tcPr>
            <w:tcW w:type="dxa" w:w="1728"/>
          </w:tcPr>
          <w:p>
            <w:r>
              <w:t>15.85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26.03 % ⬇️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3.90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74.78 % ⬇️</w:t>
            </w:r>
          </w:p>
        </w:tc>
      </w:tr>
      <w:tr>
        <w:tc>
          <w:tcPr>
            <w:tcW w:type="dxa" w:w="1728"/>
          </w:tcPr>
          <w:p>
            <w:r>
              <w:t>Memory used by container modest_jones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1.23 GB</w:t>
            </w:r>
          </w:p>
        </w:tc>
        <w:tc>
          <w:tcPr>
            <w:tcW w:type="dxa" w:w="1728"/>
          </w:tcPr>
          <w:p>
            <w:r>
              <w:t>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13.23 % ⬆️</w:t>
            </w:r>
          </w:p>
        </w:tc>
      </w:tr>
      <w:tr>
        <w:tc>
          <w:tcPr>
            <w:tcW w:type="dxa" w:w="1728"/>
          </w:tcPr>
          <w:p>
            <w:r>
              <w:t>Memory used by container musing_morse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musing_tereshkova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nervous_kowalevski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13.15 GB</w:t>
            </w:r>
          </w:p>
        </w:tc>
        <w:tc>
          <w:tcPr>
            <w:tcW w:type="dxa" w:w="1728"/>
          </w:tcPr>
          <w:p>
            <w:r>
              <w:t>7.62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42.07 % ⬇️</w:t>
            </w:r>
          </w:p>
        </w:tc>
      </w:tr>
      <w:tr>
        <w:tc>
          <w:tcPr>
            <w:tcW w:type="dxa" w:w="1728"/>
          </w:tcPr>
          <w:p>
            <w:r>
              <w:t>Memory used by container nice_carver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149.81 GB</w:t>
            </w:r>
          </w:p>
        </w:tc>
        <w:tc>
          <w:tcPr>
            <w:tcW w:type="dxa" w:w="1728"/>
          </w:tcPr>
          <w:p>
            <w:r>
              <w:t>198.52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48.71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32.51 %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44.56 %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42.13 % ⬆️</w:t>
            </w:r>
          </w:p>
        </w:tc>
      </w:tr>
      <w:tr>
        <w:tc>
          <w:tcPr>
            <w:tcW w:type="dxa" w:w="1728"/>
          </w:tcPr>
          <w:p>
            <w:r>
              <w:t>Memory used by container optimistic_sanderson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222.69 GB</w:t>
            </w:r>
          </w:p>
        </w:tc>
        <w:tc>
          <w:tcPr>
            <w:tcW w:type="dxa" w:w="1728"/>
          </w:tcPr>
          <w:p>
            <w:r>
              <w:t>172.80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49.88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22.40 %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102.64 %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14.76 %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4.29 %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3.60 %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353.38 %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71.12 GB</w:t>
            </w:r>
          </w:p>
        </w:tc>
        <w:tc>
          <w:tcPr>
            <w:tcW w:type="dxa" w:w="1728"/>
          </w:tcPr>
          <w:p>
            <w:r>
              <w:t>50.90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28.43 %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22.57 GB</w:t>
            </w:r>
          </w:p>
        </w:tc>
        <w:tc>
          <w:tcPr>
            <w:tcW w:type="dxa" w:w="1728"/>
          </w:tcPr>
          <w:p>
            <w:r>
              <w:t>4.38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80.57 %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15.70 GB</w:t>
            </w:r>
          </w:p>
        </w:tc>
        <w:tc>
          <w:tcPr>
            <w:tcW w:type="dxa" w:w="1728"/>
          </w:tcPr>
          <w:p>
            <w:r>
              <w:t>1.47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90.66 %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11.40 %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467.18 GB</w:t>
            </w:r>
          </w:p>
        </w:tc>
        <w:tc>
          <w:tcPr>
            <w:tcW w:type="dxa" w:w="1728"/>
          </w:tcPr>
          <w:p>
            <w:r>
              <w:t>480.32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2.81 %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51.63 GB</w:t>
            </w:r>
          </w:p>
        </w:tc>
        <w:tc>
          <w:tcPr>
            <w:tcW w:type="dxa" w:w="1728"/>
          </w:tcPr>
          <w:p>
            <w:r>
              <w:t>98.77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47.14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91.30 %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quirky_pare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quirky_ramanujan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quizzical_hermann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5.05 GB</w:t>
            </w:r>
          </w:p>
        </w:tc>
        <w:tc>
          <w:tcPr>
            <w:tcW w:type="dxa" w:w="1728"/>
          </w:tcPr>
          <w:p>
            <w:r>
              <w:t>4.09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18.93 %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8.40 GB</w:t>
            </w:r>
          </w:p>
        </w:tc>
        <w:tc>
          <w:tcPr>
            <w:tcW w:type="dxa" w:w="1728"/>
          </w:tcPr>
          <w:p>
            <w:r>
              <w:t>5.66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32.58 %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9.30 GB</w:t>
            </w:r>
          </w:p>
        </w:tc>
        <w:tc>
          <w:tcPr>
            <w:tcW w:type="dxa" w:w="1728"/>
          </w:tcPr>
          <w:p>
            <w:r>
              <w:t>4.71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49.36 %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9.26 GB</w:t>
            </w:r>
          </w:p>
        </w:tc>
        <w:tc>
          <w:tcPr>
            <w:tcW w:type="dxa" w:w="1728"/>
          </w:tcPr>
          <w:p>
            <w:r>
              <w:t>4.30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4.96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53.58 %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9.09 GB</w:t>
            </w:r>
          </w:p>
        </w:tc>
        <w:tc>
          <w:tcPr>
            <w:tcW w:type="dxa" w:w="1728"/>
          </w:tcPr>
          <w:p>
            <w:r>
              <w:t>4.47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50.79 %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25.71 % ⬆️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0.99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77.76 %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relaxed_mestorf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80.65 GB</w:t>
            </w:r>
          </w:p>
        </w:tc>
        <w:tc>
          <w:tcPr>
            <w:tcW w:type="dxa" w:w="1728"/>
          </w:tcPr>
          <w:p>
            <w:r>
              <w:t>173.15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92.49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114.68 %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84.06 GB</w:t>
            </w:r>
          </w:p>
        </w:tc>
        <w:tc>
          <w:tcPr>
            <w:tcW w:type="dxa" w:w="1728"/>
          </w:tcPr>
          <w:p>
            <w:r>
              <w:t>173.93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89.88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106.92 %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10.25 % ⬇️</w:t>
            </w:r>
          </w:p>
        </w:tc>
      </w:tr>
      <w:tr>
        <w:tc>
          <w:tcPr>
            <w:tcW w:type="dxa" w:w="1728"/>
          </w:tcPr>
          <w:p>
            <w:r>
              <w:t>Memory used by container sad_kepler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0.62 GB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32.34 %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0.76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43.08 % ⬆️</w:t>
            </w:r>
          </w:p>
        </w:tc>
      </w:tr>
      <w:tr>
        <w:tc>
          <w:tcPr>
            <w:tcW w:type="dxa" w:w="1728"/>
          </w:tcPr>
          <w:p>
            <w:r>
              <w:t>Memory used by container silly_jennings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5.53 GB</w:t>
            </w:r>
          </w:p>
        </w:tc>
        <w:tc>
          <w:tcPr>
            <w:tcW w:type="dxa" w:w="1728"/>
          </w:tcPr>
          <w:p>
            <w:r>
              <w:t>6.16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11.43 %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501.30 GB</w:t>
            </w:r>
          </w:p>
        </w:tc>
        <w:tc>
          <w:tcPr>
            <w:tcW w:type="dxa" w:w="1728"/>
          </w:tcPr>
          <w:p>
            <w:r>
              <w:t>843.71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342.42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68.31 % ⬆️</w:t>
            </w:r>
          </w:p>
        </w:tc>
      </w:tr>
      <w:tr>
        <w:tc>
          <w:tcPr>
            <w:tcW w:type="dxa" w:w="1728"/>
          </w:tcPr>
          <w:p>
            <w:r>
              <w:t>Memory used by container stoic_robinson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1.44 GB</w:t>
            </w:r>
          </w:p>
        </w:tc>
        <w:tc>
          <w:tcPr>
            <w:tcW w:type="dxa" w:w="1728"/>
          </w:tcPr>
          <w:p>
            <w:r>
              <w:t>1.35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6.31 % ⬇️</w:t>
            </w:r>
          </w:p>
        </w:tc>
      </w:tr>
      <w:tr>
        <w:tc>
          <w:tcPr>
            <w:tcW w:type="dxa" w:w="1728"/>
          </w:tcPr>
          <w:p>
            <w:r>
              <w:t>Memory used by container suspicious_buck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suspicious_clarke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sweet_wing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64.09 GB</w:t>
            </w:r>
          </w:p>
        </w:tc>
        <w:tc>
          <w:tcPr>
            <w:tcW w:type="dxa" w:w="1728"/>
          </w:tcPr>
          <w:p>
            <w:r>
              <w:t>151.39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87.30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136.22 % ⬆️</w:t>
            </w:r>
          </w:p>
        </w:tc>
      </w:tr>
      <w:tr>
        <w:tc>
          <w:tcPr>
            <w:tcW w:type="dxa" w:w="1728"/>
          </w:tcPr>
          <w:p>
            <w:r>
              <w:t>Memory used by container upbeat_kowalevski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9.24 %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2.46 GB</w:t>
            </w:r>
          </w:p>
        </w:tc>
        <w:tc>
          <w:tcPr>
            <w:tcW w:type="dxa" w:w="1728"/>
          </w:tcPr>
          <w:p>
            <w:r>
              <w:t>2.23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9.13 % ⬇️</w:t>
            </w:r>
          </w:p>
        </w:tc>
      </w:tr>
      <w:tr>
        <w:tc>
          <w:tcPr>
            <w:tcW w:type="dxa" w:w="1728"/>
          </w:tcPr>
          <w:p>
            <w:r>
              <w:t>Memory used by container vibrant_hodgkin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vigilant_jackson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69.43 %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2.79 % ⬆️</w:t>
            </w:r>
          </w:p>
        </w:tc>
      </w:tr>
      <w:tr>
        <w:tc>
          <w:tcPr>
            <w:tcW w:type="dxa" w:w="1728"/>
          </w:tcPr>
          <w:p>
            <w:r>
              <w:t>Memory used by container wizardly_cori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xenodochial_sinoussi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xenodochial_yalow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youthful_cohen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youthful_swanson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youthful_wing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zealous_turing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zen_babbage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3.32 GB</w:t>
            </w:r>
          </w:p>
        </w:tc>
        <w:tc>
          <w:tcPr>
            <w:tcW w:type="dxa" w:w="1728"/>
          </w:tcPr>
          <w:p>
            <w:r>
              <w:t>3.67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10.56 % ⬆️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342.42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68.31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308.84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154.75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92.49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114.68</w:t>
            </w:r>
          </w:p>
        </w:tc>
      </w:tr>
      <w:tr>
        <w:tc>
          <w:tcPr>
            <w:tcW w:type="dxa" w:w="2880"/>
          </w:tcPr>
          <w:p>
            <w:r>
              <w:t>Memory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89.88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106.92</w:t>
            </w:r>
          </w:p>
        </w:tc>
      </w:tr>
      <w:tr>
        <w:tc>
          <w:tcPr>
            <w:tcW w:type="dxa" w:w="2880"/>
          </w:tcPr>
          <w:p>
            <w:r>
              <w:t>Memory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87.30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136.22</w:t>
            </w:r>
          </w:p>
        </w:tc>
      </w:tr>
      <w:tr>
        <w:tc>
          <w:tcPr>
            <w:tcW w:type="dxa" w:w="2880"/>
          </w:tcPr>
          <w:p>
            <w:r>
              <w:t>Memory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84.44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1607.31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48.71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32.51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47.14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91.30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32.64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70.60</w:t>
            </w:r>
          </w:p>
        </w:tc>
      </w:tr>
      <w:tr>
        <w:tc>
          <w:tcPr>
            <w:tcW w:type="dxa" w:w="2880"/>
          </w:tcPr>
          <w:p>
            <w:r>
              <w:t>Memory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17.87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86.53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2.81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73.52</w:t>
            </w:r>
          </w:p>
        </w:tc>
      </w:tr>
      <w:tr>
        <w:tc>
          <w:tcPr>
            <w:tcW w:type="dxa" w:w="2880"/>
          </w:tcPr>
          <w:p>
            <w:r>
              <w:t>Memory by ask-uptycs-server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prestogateway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4.31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hdfs-jn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29.27</w:t>
            </w:r>
          </w:p>
        </w:tc>
      </w:tr>
      <w:tr>
        <w:tc>
          <w:tcPr>
            <w:tcW w:type="dxa" w:w="2880"/>
          </w:tcPr>
          <w:p>
            <w:r>
              <w:t>Memory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40.73</w:t>
            </w:r>
          </w:p>
        </w:tc>
      </w:tr>
      <w:tr>
        <w:tc>
          <w:tcPr>
            <w:tcW w:type="dxa" w:w="2880"/>
          </w:tcPr>
          <w:p>
            <w:r>
              <w:t>Memory by alluxio-worker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14.48</w:t>
            </w:r>
          </w:p>
        </w:tc>
      </w:tr>
      <w:tr>
        <w:tc>
          <w:tcPr>
            <w:tcW w:type="dxa" w:w="2880"/>
          </w:tcPr>
          <w:p>
            <w:r>
              <w:t>Memory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38.98</w:t>
            </w:r>
          </w:p>
        </w:tc>
      </w:tr>
      <w:tr>
        <w:tc>
          <w:tcPr>
            <w:tcW w:type="dxa" w:w="2880"/>
          </w:tcPr>
          <w:p>
            <w:r>
              <w:t>Memory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58.21</w:t>
            </w:r>
          </w:p>
        </w:tc>
      </w:tr>
      <w:tr>
        <w:tc>
          <w:tcPr>
            <w:tcW w:type="dxa" w:w="2880"/>
          </w:tcPr>
          <w:p>
            <w:r>
              <w:t>Memory by alluxio-master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13.13</w:t>
            </w:r>
          </w:p>
        </w:tc>
      </w:tr>
      <w:tr>
        <w:tc>
          <w:tcPr>
            <w:tcW w:type="dxa" w:w="2880"/>
          </w:tcPr>
          <w:p>
            <w:r>
              <w:t>Memory by cloud-compliance-manager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40.24</w:t>
            </w:r>
          </w:p>
        </w:tc>
      </w:tr>
      <w:tr>
        <w:tc>
          <w:tcPr>
            <w:tcW w:type="dxa" w:w="2880"/>
          </w:tcPr>
          <w:p>
            <w:r>
              <w:t>Memory by decorators-consumer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36.62</w:t>
            </w:r>
          </w:p>
        </w:tc>
      </w:tr>
      <w:tr>
        <w:tc>
          <w:tcPr>
            <w:tcW w:type="dxa" w:w="2880"/>
          </w:tcPr>
          <w:p>
            <w:r>
              <w:t>Memory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353.38</w:t>
            </w:r>
          </w:p>
        </w:tc>
      </w:tr>
      <w:tr>
        <w:tc>
          <w:tcPr>
            <w:tcW w:type="dxa" w:w="2880"/>
          </w:tcPr>
          <w:p>
            <w:r>
              <w:t>Memory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61.28</w:t>
            </w:r>
          </w:p>
        </w:tc>
      </w:tr>
      <w:tr>
        <w:tc>
          <w:tcPr>
            <w:tcW w:type="dxa" w:w="2880"/>
          </w:tcPr>
          <w:p>
            <w:r>
              <w:t>Memory by spark-master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11.43</w:t>
            </w:r>
          </w:p>
        </w:tc>
      </w:tr>
      <w:tr>
        <w:tc>
          <w:tcPr>
            <w:tcW w:type="dxa" w:w="2880"/>
          </w:tcPr>
          <w:p>
            <w:r>
              <w:t>Memory by registry-scanner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0.43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77.76</w:t>
            </w:r>
          </w:p>
        </w:tc>
      </w:tr>
      <w:tr>
        <w:tc>
          <w:tcPr>
            <w:tcW w:type="dxa" w:w="2880"/>
          </w:tcPr>
          <w:p>
            <w:r>
              <w:t>Memory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58.31</w:t>
            </w:r>
          </w:p>
        </w:tc>
      </w:tr>
      <w:tr>
        <w:tc>
          <w:tcPr>
            <w:tcW w:type="dxa" w:w="2880"/>
          </w:tcPr>
          <w:p>
            <w:r>
              <w:t>Memory by cloudvuln-consumer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71.63</w:t>
            </w:r>
          </w:p>
        </w:tc>
      </w:tr>
      <w:tr>
        <w:tc>
          <w:tcPr>
            <w:tcW w:type="dxa" w:w="2880"/>
          </w:tcPr>
          <w:p>
            <w:r>
              <w:t>Memory by zookeeper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10.56</w:t>
            </w:r>
          </w:p>
        </w:tc>
      </w:tr>
      <w:tr>
        <w:tc>
          <w:tcPr>
            <w:tcW w:type="dxa" w:w="2880"/>
          </w:tcPr>
          <w:p>
            <w:r>
              <w:t>Memory by cloudquery-logger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53.72</w:t>
            </w:r>
          </w:p>
        </w:tc>
      </w:tr>
      <w:tr>
        <w:tc>
          <w:tcPr>
            <w:tcW w:type="dxa" w:w="2880"/>
          </w:tcPr>
          <w:p>
            <w:r>
              <w:t>Memory by event-alert-throttler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70.88</w:t>
            </w:r>
          </w:p>
        </w:tc>
      </w:tr>
      <w:tr>
        <w:tc>
          <w:tcPr>
            <w:tcW w:type="dxa" w:w="2880"/>
          </w:tcPr>
          <w:p>
            <w:r>
              <w:t>Memory by side-query-pipeline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43.08</w:t>
            </w:r>
          </w:p>
        </w:tc>
      </w:tr>
      <w:tr>
        <w:tc>
          <w:tcPr>
            <w:tcW w:type="dxa" w:w="2880"/>
          </w:tcPr>
          <w:p>
            <w:r>
              <w:t>Memory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40.48</w:t>
            </w:r>
          </w:p>
        </w:tc>
      </w:tr>
      <w:tr>
        <w:tc>
          <w:tcPr>
            <w:tcW w:type="dxa" w:w="2880"/>
          </w:tcPr>
          <w:p>
            <w:r>
              <w:t>Memory by cloudinstancemapper-consumer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55.73</w:t>
            </w:r>
          </w:p>
        </w:tc>
      </w:tr>
      <w:tr>
        <w:tc>
          <w:tcPr>
            <w:tcW w:type="dxa" w:w="2880"/>
          </w:tcPr>
          <w:p>
            <w:r>
              <w:t>Memory by cloudquery-launcher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58.09</w:t>
            </w:r>
          </w:p>
        </w:tc>
      </w:tr>
      <w:tr>
        <w:tc>
          <w:tcPr>
            <w:tcW w:type="dxa" w:w="2880"/>
          </w:tcPr>
          <w:p>
            <w:r>
              <w:t>Memory by osquery-state-manager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102.64</w:t>
            </w:r>
          </w:p>
        </w:tc>
      </w:tr>
      <w:tr>
        <w:tc>
          <w:tcPr>
            <w:tcW w:type="dxa" w:w="2880"/>
          </w:tcPr>
          <w:p>
            <w:r>
              <w:t>Memory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87.77</w:t>
            </w:r>
          </w:p>
        </w:tc>
      </w:tr>
      <w:tr>
        <w:tc>
          <w:tcPr>
            <w:tcW w:type="dxa" w:w="2880"/>
          </w:tcPr>
          <w:p>
            <w:r>
              <w:t>Memory by kubernetes-state-manager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67.43</w:t>
            </w:r>
          </w:p>
        </w:tc>
      </w:tr>
      <w:tr>
        <w:tc>
          <w:tcPr>
            <w:tcW w:type="dxa" w:w="2880"/>
          </w:tcPr>
          <w:p>
            <w:r>
              <w:t>Memory by windows-state-manager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69.43</w:t>
            </w:r>
          </w:p>
        </w:tc>
      </w:tr>
      <w:tr>
        <w:tc>
          <w:tcPr>
            <w:tcW w:type="dxa" w:w="2880"/>
          </w:tcPr>
          <w:p>
            <w:r>
              <w:t>Memory by cloud-graph-processor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44.10</w:t>
            </w:r>
          </w:p>
        </w:tc>
      </w:tr>
      <w:tr>
        <w:tc>
          <w:tcPr>
            <w:tcW w:type="dxa" w:w="2880"/>
          </w:tcPr>
          <w:p>
            <w:r>
              <w:t>Memory by side-query-decorator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32.34</w:t>
            </w:r>
          </w:p>
        </w:tc>
      </w:tr>
      <w:tr>
        <w:tc>
          <w:tcPr>
            <w:tcW w:type="dxa" w:w="2880"/>
          </w:tcPr>
          <w:p>
            <w:r>
              <w:t>Memory by notification-consumer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44.56</w:t>
            </w:r>
          </w:p>
        </w:tc>
      </w:tr>
      <w:tr>
        <w:tc>
          <w:tcPr>
            <w:tcW w:type="dxa" w:w="2880"/>
          </w:tcPr>
          <w:p>
            <w:r>
              <w:t>Memory by latest-snapshot-consumer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44.41</w:t>
            </w:r>
          </w:p>
        </w:tc>
      </w:tr>
      <w:tr>
        <w:tc>
          <w:tcPr>
            <w:tcW w:type="dxa" w:w="2880"/>
          </w:tcPr>
          <w:p>
            <w:r>
              <w:t>Memory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42.13</w:t>
            </w:r>
          </w:p>
        </w:tc>
      </w:tr>
      <w:tr>
        <w:tc>
          <w:tcPr>
            <w:tcW w:type="dxa" w:w="2880"/>
          </w:tcPr>
          <w:p>
            <w:r>
              <w:t>Memory by cloudriskprocessor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30.73</w:t>
            </w:r>
          </w:p>
        </w:tc>
      </w:tr>
      <w:tr>
        <w:tc>
          <w:tcPr>
            <w:tcW w:type="dxa" w:w="2880"/>
          </w:tcPr>
          <w:p>
            <w:r>
              <w:t>Memory by debezium-consumer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27.21</w:t>
            </w:r>
          </w:p>
        </w:tc>
      </w:tr>
      <w:tr>
        <w:tc>
          <w:tcPr>
            <w:tcW w:type="dxa" w:w="2880"/>
          </w:tcPr>
          <w:p>
            <w:r>
              <w:t>Memory by mongo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13.23</w:t>
            </w:r>
          </w:p>
        </w:tc>
      </w:tr>
      <w:tr>
        <w:tc>
          <w:tcPr>
            <w:tcW w:type="dxa" w:w="2880"/>
          </w:tcPr>
          <w:p>
            <w:r>
              <w:t>Memory by registry-listener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25.71</w:t>
            </w:r>
          </w:p>
        </w:tc>
      </w:tr>
      <w:tr>
        <w:tc>
          <w:tcPr>
            <w:tcW w:type="dxa" w:w="2880"/>
          </w:tcPr>
          <w:p>
            <w:r>
              <w:t>Memory by cloud-crossaccount-processor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31.38</w:t>
            </w:r>
          </w:p>
        </w:tc>
      </w:tr>
      <w:tr>
        <w:tc>
          <w:tcPr>
            <w:tcW w:type="dxa" w:w="2880"/>
          </w:tcPr>
          <w:p>
            <w:r>
              <w:t>Memory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12.84</w:t>
            </w:r>
          </w:p>
        </w:tc>
      </w:tr>
      <w:tr>
        <w:tc>
          <w:tcPr>
            <w:tcW w:type="dxa" w:w="2880"/>
          </w:tcPr>
          <w:p>
            <w:r>
              <w:t>Memory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11.40</w:t>
            </w:r>
          </w:p>
        </w:tc>
      </w:tr>
      <w:tr>
        <w:tc>
          <w:tcPr>
            <w:tcW w:type="dxa" w:w="2880"/>
          </w:tcPr>
          <w:p>
            <w:r>
              <w:t>Memory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41.45</w:t>
            </w:r>
          </w:p>
        </w:tc>
      </w:tr>
      <w:tr>
        <w:tc>
          <w:tcPr>
            <w:tcW w:type="dxa" w:w="2880"/>
          </w:tcPr>
          <w:p>
            <w:r>
              <w:t>Memory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13.12</w:t>
            </w:r>
          </w:p>
        </w:tc>
      </w:tr>
      <w:tr>
        <w:tc>
          <w:tcPr>
            <w:tcW w:type="dxa" w:w="2880"/>
          </w:tcPr>
          <w:p>
            <w:r>
              <w:t>Memory by pgbouncer-6545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10.10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1208.75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286.19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84.08</w:t>
            </w:r>
          </w:p>
        </w:tc>
      </w:tr>
      <w:tr>
        <w:tc>
          <w:tcPr>
            <w:tcW w:type="dxa" w:w="2880"/>
          </w:tcPr>
          <w:p>
            <w:r>
              <w:t>Memory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49.88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22.40</w:t>
            </w:r>
          </w:p>
        </w:tc>
      </w:tr>
      <w:tr>
        <w:tc>
          <w:tcPr>
            <w:tcW w:type="dxa" w:w="2880"/>
          </w:tcPr>
          <w:p>
            <w:r>
              <w:t>Memory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40.82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48.46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28.21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89.15</w:t>
            </w:r>
          </w:p>
        </w:tc>
      </w:tr>
      <w:tr>
        <w:tc>
          <w:tcPr>
            <w:tcW w:type="dxa" w:w="2880"/>
          </w:tcPr>
          <w:p>
            <w:r>
              <w:t>Memory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20.22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28.43</w:t>
            </w:r>
          </w:p>
        </w:tc>
      </w:tr>
      <w:tr>
        <w:tc>
          <w:tcPr>
            <w:tcW w:type="dxa" w:w="2880"/>
          </w:tcPr>
          <w:p>
            <w:r>
              <w:t>Memory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18.18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80.57</w:t>
            </w:r>
          </w:p>
        </w:tc>
      </w:tr>
      <w:tr>
        <w:tc>
          <w:tcPr>
            <w:tcW w:type="dxa" w:w="2880"/>
          </w:tcPr>
          <w:p>
            <w:r>
              <w:t>Memory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14.23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90.66</w:t>
            </w:r>
          </w:p>
        </w:tc>
      </w:tr>
      <w:tr>
        <w:tc>
          <w:tcPr>
            <w:tcW w:type="dxa" w:w="2880"/>
          </w:tcPr>
          <w:p>
            <w:r>
              <w:t>Memory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11.76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9.58</w:t>
            </w:r>
          </w:p>
        </w:tc>
      </w:tr>
      <w:tr>
        <w:tc>
          <w:tcPr>
            <w:tcW w:type="dxa" w:w="2880"/>
          </w:tcPr>
          <w:p>
            <w:r>
              <w:t>Memory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8.10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29.61</w:t>
            </w:r>
          </w:p>
        </w:tc>
      </w:tr>
      <w:tr>
        <w:tc>
          <w:tcPr>
            <w:tcW w:type="dxa" w:w="2880"/>
          </w:tcPr>
          <w:p>
            <w:r>
              <w:t>Memory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7.90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54.46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26.03</w:t>
            </w:r>
          </w:p>
        </w:tc>
      </w:tr>
      <w:tr>
        <w:tc>
          <w:tcPr>
            <w:tcW w:type="dxa" w:w="2880"/>
          </w:tcPr>
          <w:p>
            <w:r>
              <w:t>Memory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5.53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42.07</w:t>
            </w:r>
          </w:p>
        </w:tc>
      </w:tr>
      <w:tr>
        <w:tc>
          <w:tcPr>
            <w:tcW w:type="dxa" w:w="2880"/>
          </w:tcPr>
          <w:p>
            <w:r>
              <w:t>Memory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4.96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53.58</w:t>
            </w:r>
          </w:p>
        </w:tc>
      </w:tr>
      <w:tr>
        <w:tc>
          <w:tcPr>
            <w:tcW w:type="dxa" w:w="2880"/>
          </w:tcPr>
          <w:p>
            <w:r>
              <w:t>Memory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4.62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50.79</w:t>
            </w:r>
          </w:p>
        </w:tc>
      </w:tr>
      <w:tr>
        <w:tc>
          <w:tcPr>
            <w:tcW w:type="dxa" w:w="2880"/>
          </w:tcPr>
          <w:p>
            <w:r>
              <w:t>Memory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49.36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3.37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13.31</w:t>
            </w:r>
          </w:p>
        </w:tc>
      </w:tr>
      <w:tr>
        <w:tc>
          <w:tcPr>
            <w:tcW w:type="dxa" w:w="2880"/>
          </w:tcPr>
          <w:p>
            <w:r>
              <w:t>Memory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2.92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74.78</w:t>
            </w:r>
          </w:p>
        </w:tc>
      </w:tr>
      <w:tr>
        <w:tc>
          <w:tcPr>
            <w:tcW w:type="dxa" w:w="2880"/>
          </w:tcPr>
          <w:p>
            <w:r>
              <w:t>Memory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2.74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32.58</w:t>
            </w:r>
          </w:p>
        </w:tc>
      </w:tr>
      <w:tr>
        <w:tc>
          <w:tcPr>
            <w:tcW w:type="dxa" w:w="2880"/>
          </w:tcPr>
          <w:p>
            <w:r>
              <w:t>Memory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73.36</w:t>
            </w:r>
          </w:p>
        </w:tc>
      </w:tr>
      <w:tr>
        <w:tc>
          <w:tcPr>
            <w:tcW w:type="dxa" w:w="2880"/>
          </w:tcPr>
          <w:p>
            <w:r>
              <w:t>Memory by debezium-statedb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61.66</w:t>
            </w:r>
          </w:p>
        </w:tc>
      </w:tr>
      <w:tr>
        <w:tc>
          <w:tcPr>
            <w:tcW w:type="dxa" w:w="2880"/>
          </w:tcPr>
          <w:p>
            <w:r>
              <w:t>Memory by ranger_admin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18.93</w:t>
            </w:r>
          </w:p>
        </w:tc>
      </w:tr>
      <w:tr>
        <w:tc>
          <w:tcPr>
            <w:tcW w:type="dxa" w:w="2880"/>
          </w:tcPr>
          <w:p>
            <w:r>
              <w:t>Memory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32.18</w:t>
            </w:r>
          </w:p>
        </w:tc>
      </w:tr>
      <w:tr>
        <w:tc>
          <w:tcPr>
            <w:tcW w:type="dxa" w:w="2880"/>
          </w:tcPr>
          <w:p>
            <w:r>
              <w:t>Memory by ruleconverter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10.25</w:t>
            </w:r>
          </w:p>
        </w:tc>
      </w:tr>
      <w:tr>
        <w:tc>
          <w:tcPr>
            <w:tcW w:type="dxa" w:w="2880"/>
          </w:tcPr>
          <w:p>
            <w:r>
              <w:t>Memory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14.76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524.91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1597.45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845.44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2.70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17.43</w:t>
            </w:r>
          </w:p>
        </w:tc>
      </w:tr>
      <w:tr>
        <w:tc>
          <w:tcPr>
            <w:tcW w:type="dxa" w:w="2880"/>
          </w:tcPr>
          <w:p>
            <w:r>
              <w:t>CPU by laughing_margulis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agitated_kalam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adoring_leavitt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wizardly_cori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suspicious_buck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happy_kirch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festive_cray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bold_davinci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suspicious_clarke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inspiring_jepsen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brave_kapitsa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confident_feynman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youthful_swanson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zen_babbage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heuristic_boyd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xenodochial_sinoussi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busy_sammet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admiring_sanderson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dreamy_thompson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zealous_turing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1.54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lucid_mestorf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silly_jennings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sweet_wing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intelligent_bohr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nervous_kowalevski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dreamy_bouman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quirky_ramanujan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great_kare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160.19</w:t>
            </w:r>
          </w:p>
        </w:tc>
      </w:tr>
      <w:tr>
        <w:tc>
          <w:tcPr>
            <w:tcW w:type="dxa" w:w="2880"/>
          </w:tcPr>
          <w:p>
            <w:r>
              <w:t>CPU by hardcore_booth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great_leakey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friendly_pascal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260.48</w:t>
            </w:r>
          </w:p>
        </w:tc>
      </w:tr>
      <w:tr>
        <w:tc>
          <w:tcPr>
            <w:tcW w:type="dxa" w:w="2880"/>
          </w:tcPr>
          <w:p>
            <w:r>
              <w:t>CPU by happy_williams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upbeat_kowalevski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affectionate_knuth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vibrant_hodgkin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relaxed_bassi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youthful_cohen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826.61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105.89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183.45</w:t>
            </w:r>
          </w:p>
        </w:tc>
      </w:tr>
      <w:tr>
        <w:tc>
          <w:tcPr>
            <w:tcW w:type="dxa" w:w="2880"/>
          </w:tcPr>
          <w:p>
            <w:r>
              <w:t>CPU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205.11</w:t>
            </w:r>
          </w:p>
        </w:tc>
      </w:tr>
      <w:tr>
        <w:tc>
          <w:tcPr>
            <w:tcW w:type="dxa" w:w="2880"/>
          </w:tcPr>
          <w:p>
            <w:r>
              <w:t>CPU by pgbouncer-6543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23.04</w:t>
            </w:r>
          </w:p>
        </w:tc>
      </w:tr>
      <w:tr>
        <w:tc>
          <w:tcPr>
            <w:tcW w:type="dxa" w:w="2880"/>
          </w:tcPr>
          <w:p>
            <w:r>
              <w:t>CPU by metastore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33.25</w:t>
            </w:r>
          </w:p>
        </w:tc>
      </w:tr>
      <w:tr>
        <w:tc>
          <w:tcPr>
            <w:tcW w:type="dxa" w:w="2880"/>
          </w:tcPr>
          <w:p>
            <w:r>
              <w:t>CPU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354.02</w:t>
            </w:r>
          </w:p>
        </w:tc>
      </w:tr>
      <w:tr>
        <w:tc>
          <w:tcPr>
            <w:tcW w:type="dxa" w:w="2880"/>
          </w:tcPr>
          <w:p>
            <w:r>
              <w:t>CPU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171.59</w:t>
            </w:r>
          </w:p>
        </w:tc>
      </w:tr>
      <w:tr>
        <w:tc>
          <w:tcPr>
            <w:tcW w:type="dxa" w:w="2880"/>
          </w:tcPr>
          <w:p>
            <w:r>
              <w:t>CPU by debezium-statedb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409.79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117.42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32.43</w:t>
            </w:r>
          </w:p>
        </w:tc>
      </w:tr>
      <w:tr>
        <w:tc>
          <w:tcPr>
            <w:tcW w:type="dxa" w:w="2880"/>
          </w:tcPr>
          <w:p>
            <w:r>
              <w:t>CPU by mongo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15.37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303.85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146.45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10.08</w:t>
            </w:r>
          </w:p>
        </w:tc>
      </w:tr>
      <w:tr>
        <w:tc>
          <w:tcPr>
            <w:tcW w:type="dxa" w:w="2880"/>
          </w:tcPr>
          <w:p>
            <w:r>
              <w:t>CPU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23.53</w:t>
            </w:r>
          </w:p>
        </w:tc>
      </w:tr>
      <w:tr>
        <w:tc>
          <w:tcPr>
            <w:tcW w:type="dxa" w:w="2880"/>
          </w:tcPr>
          <w:p>
            <w:r>
              <w:t>CPU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26.84</w:t>
            </w:r>
          </w:p>
        </w:tc>
      </w:tr>
      <w:tr>
        <w:tc>
          <w:tcPr>
            <w:tcW w:type="dxa" w:w="2880"/>
          </w:tcPr>
          <w:p>
            <w:r>
              <w:t>CPU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12.39</w:t>
            </w:r>
          </w:p>
        </w:tc>
      </w:tr>
      <w:tr>
        <w:tc>
          <w:tcPr>
            <w:tcW w:type="dxa" w:w="2880"/>
          </w:tcPr>
          <w:p>
            <w:r>
              <w:t>CPU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52.41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20.22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61.25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198.74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50.17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67.37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42.41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31.45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33.13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95.41</w:t>
            </w:r>
          </w:p>
        </w:tc>
      </w:tr>
      <w:tr>
        <w:tc>
          <w:tcPr>
            <w:tcW w:type="dxa" w:w="2880"/>
          </w:tcPr>
          <w:p>
            <w:r>
              <w:t>CPU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11.41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95.38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8.24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50.60</w:t>
            </w:r>
          </w:p>
        </w:tc>
      </w:tr>
      <w:tr>
        <w:tc>
          <w:tcPr>
            <w:tcW w:type="dxa" w:w="2880"/>
          </w:tcPr>
          <w:p>
            <w:r>
              <w:t>CPU by presto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5.39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80.78</w:t>
            </w:r>
          </w:p>
        </w:tc>
      </w:tr>
      <w:tr>
        <w:tc>
          <w:tcPr>
            <w:tcW w:type="dxa" w:w="2880"/>
          </w:tcPr>
          <w:p>
            <w:r>
              <w:t>CPU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4.25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49.63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3.26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15.89</w:t>
            </w:r>
          </w:p>
        </w:tc>
      </w:tr>
      <w:tr>
        <w:tc>
          <w:tcPr>
            <w:tcW w:type="dxa" w:w="2880"/>
          </w:tcPr>
          <w:p>
            <w:r>
              <w:t>CPU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99.30</w:t>
            </w:r>
          </w:p>
        </w:tc>
      </w:tr>
      <w:tr>
        <w:tc>
          <w:tcPr>
            <w:tcW w:type="dxa" w:w="2880"/>
          </w:tcPr>
          <w:p>
            <w:r>
              <w:t>CPU by 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1.90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23.47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86.16</w:t>
            </w:r>
          </w:p>
        </w:tc>
      </w:tr>
      <w:tr>
        <w:tc>
          <w:tcPr>
            <w:tcW w:type="dxa" w:w="2880"/>
          </w:tcPr>
          <w:p>
            <w:r>
              <w:t>CPU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80.03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1.34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81.37</w:t>
            </w:r>
          </w:p>
        </w:tc>
      </w:tr>
      <w:tr>
        <w:tc>
          <w:tcPr>
            <w:tcW w:type="dxa" w:w="2880"/>
          </w:tcPr>
          <w:p>
            <w:r>
              <w:t>CPU by logstash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36.87</w:t>
            </w:r>
          </w:p>
        </w:tc>
      </w:tr>
      <w:tr>
        <w:tc>
          <w:tcPr>
            <w:tcW w:type="dxa" w:w="2880"/>
          </w:tcPr>
          <w:p>
            <w:r>
              <w:t>CPU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72.82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66.30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73.37</w:t>
            </w:r>
          </w:p>
        </w:tc>
      </w:tr>
      <w:tr>
        <w:tc>
          <w:tcPr>
            <w:tcW w:type="dxa" w:w="2880"/>
          </w:tcPr>
          <w:p>
            <w:r>
              <w:t>CPU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62.74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93.09</w:t>
            </w:r>
          </w:p>
        </w:tc>
      </w:tr>
      <w:tr>
        <w:tc>
          <w:tcPr>
            <w:tcW w:type="dxa" w:w="2880"/>
          </w:tcPr>
          <w:p>
            <w:r>
              <w:t>CPU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60.46</w:t>
            </w:r>
          </w:p>
        </w:tc>
      </w:tr>
      <w:tr>
        <w:tc>
          <w:tcPr>
            <w:tcW w:type="dxa" w:w="2880"/>
          </w:tcPr>
          <w:p>
            <w:r>
              <w:t>CPU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45.61</w:t>
            </w:r>
          </w:p>
        </w:tc>
      </w:tr>
      <w:tr>
        <w:tc>
          <w:tcPr>
            <w:tcW w:type="dxa" w:w="2880"/>
          </w:tcPr>
          <w:p>
            <w:r>
              <w:t>CPU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23.94</w:t>
            </w:r>
          </w:p>
        </w:tc>
      </w:tr>
      <w:tr>
        <w:tc>
          <w:tcPr>
            <w:tcW w:type="dxa" w:w="2880"/>
          </w:tcPr>
          <w:p>
            <w:r>
              <w:t>CPU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22.96</w:t>
            </w:r>
          </w:p>
        </w:tc>
      </w:tr>
      <w:tr>
        <w:tc>
          <w:tcPr>
            <w:tcW w:type="dxa" w:w="2880"/>
          </w:tcPr>
          <w:p>
            <w:r>
              <w:t>CPU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20.47</w:t>
            </w:r>
          </w:p>
        </w:tc>
      </w:tr>
      <w:tr>
        <w:tc>
          <w:tcPr>
            <w:tcW w:type="dxa" w:w="2880"/>
          </w:tcPr>
          <w:p>
            <w:r>
              <w:t>CPU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19.91</w:t>
            </w:r>
          </w:p>
        </w:tc>
      </w:tr>
      <w:tr>
        <w:tc>
          <w:tcPr>
            <w:tcW w:type="dxa" w:w="2880"/>
          </w:tcPr>
          <w:p>
            <w:r>
              <w:t>CPU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20.32</w:t>
            </w:r>
          </w:p>
        </w:tc>
      </w:tr>
      <w:tr>
        <w:tc>
          <w:tcPr>
            <w:tcW w:type="dxa" w:w="2880"/>
          </w:tcPr>
          <w:p>
            <w:r>
              <w:t>CPU by registry-scanner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10.77</w:t>
            </w:r>
          </w:p>
        </w:tc>
      </w:tr>
      <w:tr>
        <w:tc>
          <w:tcPr>
            <w:tcW w:type="dxa" w:w="2880"/>
          </w:tcPr>
          <w:p>
            <w:r>
              <w:t>CPU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33.46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28.10</w:t>
            </w:r>
          </w:p>
        </w:tc>
      </w:tr>
      <w:tr>
        <w:tc>
          <w:tcPr>
            <w:tcW w:type="dxa" w:w="2880"/>
          </w:tcPr>
          <w:p>
            <w:r>
              <w:t>CPU by alluxio-master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20.77</w:t>
            </w:r>
          </w:p>
        </w:tc>
      </w:tr>
      <w:tr>
        <w:tc>
          <w:tcPr>
            <w:tcW w:type="dxa" w:w="2880"/>
          </w:tcPr>
          <w:p>
            <w:r>
              <w:t>CPU by postgres-statedb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15.58</w:t>
            </w:r>
          </w:p>
        </w:tc>
      </w:tr>
      <w:tr>
        <w:tc>
          <w:tcPr>
            <w:tcW w:type="dxa" w:w="2880"/>
          </w:tcPr>
          <w:p>
            <w:r>
              <w:t>CPU by alluxio-worker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19.31</w:t>
            </w:r>
          </w:p>
        </w:tc>
      </w:tr>
      <w:tr>
        <w:tc>
          <w:tcPr>
            <w:tcW w:type="dxa" w:w="2880"/>
          </w:tcPr>
          <w:p>
            <w:r>
              <w:t>CPU by airflow_elasticsearch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24.90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10.52</w:t>
            </w:r>
          </w:p>
        </w:tc>
      </w:tr>
      <w:tr>
        <w:tc>
          <w:tcPr>
            <w:tcW w:type="dxa" w:w="2880"/>
          </w:tcPr>
          <w:p>
            <w:r>
              <w:t>CPU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18.60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170.99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138023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2837.80</w:t>
            </w:r>
          </w:p>
        </w:tc>
        <w:tc>
          <w:tcPr>
            <w:tcW w:type="dxa" w:w="1728"/>
          </w:tcPr>
          <w:p>
            <w:r>
              <w:t>3519.81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682.01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⬆️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368.93</w:t>
            </w:r>
          </w:p>
        </w:tc>
        <w:tc>
          <w:tcPr>
            <w:tcW w:type="dxa" w:w="1728"/>
          </w:tcPr>
          <w:p>
            <w:r>
              <w:t>395.43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26.5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⬆️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